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FDE92" w14:textId="77777777" w:rsidR="00F97B76" w:rsidRDefault="00F97B76"/>
    <w:p w14:paraId="555A3C2A" w14:textId="77777777" w:rsidR="00F97B76" w:rsidRDefault="00F97B76"/>
    <w:p w14:paraId="01C2E8C9" w14:textId="77777777" w:rsidR="00F97B76" w:rsidRDefault="00F97B76"/>
    <w:p w14:paraId="2D690C1C" w14:textId="77777777" w:rsidR="00F97B76" w:rsidRDefault="00F97B76"/>
    <w:p w14:paraId="320264A5" w14:textId="77777777" w:rsidR="00F97B76" w:rsidRDefault="00F97B76"/>
    <w:p w14:paraId="20DBC996" w14:textId="77777777" w:rsidR="00F97B76" w:rsidRDefault="00F97B76"/>
    <w:p w14:paraId="2AD14973" w14:textId="77777777" w:rsidR="00F97B76" w:rsidRDefault="00896C7F">
      <w:pPr>
        <w:jc w:val="center"/>
        <w:rPr>
          <w:lang w:eastAsia="zh-CN"/>
        </w:rPr>
      </w:pPr>
      <w:r>
        <w:rPr>
          <w:rFonts w:ascii="黑体" w:eastAsia="黑体" w:hAnsi="黑体"/>
          <w:b/>
          <w:sz w:val="56"/>
          <w:lang w:eastAsia="zh-CN"/>
        </w:rPr>
        <w:t>巴以冲突对世界的宏观影响与未来全球局势的发展预测</w:t>
      </w:r>
    </w:p>
    <w:p w14:paraId="39FB7EF8" w14:textId="77777777" w:rsidR="00F97B76" w:rsidRDefault="00F97B76">
      <w:pPr>
        <w:rPr>
          <w:lang w:eastAsia="zh-CN"/>
        </w:rPr>
        <w:sectPr w:rsidR="00F97B7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0042C0CC" w14:textId="77777777" w:rsidR="00F97B76" w:rsidRDefault="00896C7F">
      <w:pPr>
        <w:pStyle w:val="1"/>
        <w:spacing w:before="360" w:after="360"/>
        <w:jc w:val="center"/>
      </w:pPr>
      <w:bookmarkStart w:id="0" w:name="_Toc168349262"/>
      <w:r>
        <w:rPr>
          <w:rFonts w:ascii="黑体" w:eastAsia="黑体" w:hAnsi="黑体"/>
          <w:color w:val="000000"/>
          <w:sz w:val="24"/>
        </w:rPr>
        <w:lastRenderedPageBreak/>
        <w:t>摘要</w:t>
      </w:r>
      <w:bookmarkEnd w:id="0"/>
    </w:p>
    <w:p w14:paraId="1BEAF747" w14:textId="77777777" w:rsidR="00F97B76" w:rsidRDefault="00896C7F">
      <w:pPr>
        <w:spacing w:line="360" w:lineRule="exact"/>
        <w:ind w:firstLine="480"/>
      </w:pPr>
      <w:r>
        <w:rPr>
          <w:rFonts w:ascii="宋体" w:eastAsia="宋体" w:hAnsi="宋体"/>
          <w:color w:val="000000"/>
          <w:sz w:val="21"/>
        </w:rPr>
        <w:t>巴以冲突作为中东地区长期存在的热点问题，不仅对区域内部的政治、经济和社会结构产生深远影响，也对全球局势产生重要影响。本文通过对巴以冲突的历史背景、主要事件及当前局势的分析，探讨了冲突对区域稳定和经济发展的影响，特别是对中东地区地缘政治动态、贸易与投资环境、能源市场波动及人道主义危机的深远影响。此外，本文还分析了巴以冲突对全球政治经济的影响，涵盖国际关系与外交政策的调整、全球经济市场的反应及国际安全局势的变化。最后，本文展望了未来全球局势的发展趋势，预测了巴以冲突的可能结局及中东地区未来的地缘政治格局，探讨了全球主要大国的战略调整和国际组织在多边合作中的前景。通过这些分析，本文旨在为读者提供全面的视角，理解巴以冲突对世界宏观局势的深远影响及未来发展的可能方向。</w:t>
      </w:r>
    </w:p>
    <w:p w14:paraId="201D15DE" w14:textId="77777777" w:rsidR="00F97B76" w:rsidRDefault="00896C7F">
      <w:pPr>
        <w:ind w:firstLine="480"/>
      </w:pPr>
      <w:r>
        <w:rPr>
          <w:rFonts w:ascii="宋体" w:eastAsia="宋体" w:hAnsi="宋体"/>
          <w:b/>
          <w:sz w:val="21"/>
        </w:rPr>
        <w:t>关键词</w:t>
      </w:r>
      <w:r>
        <w:rPr>
          <w:rFonts w:ascii="宋体" w:eastAsia="宋体" w:hAnsi="宋体"/>
          <w:sz w:val="21"/>
        </w:rPr>
        <w:t>：巴以冲突、中东地缘政治、国际贸易、全球安全</w:t>
      </w:r>
    </w:p>
    <w:p w14:paraId="16DCBAEB" w14:textId="77777777" w:rsidR="00F97B76" w:rsidRDefault="00896C7F">
      <w:r>
        <w:br w:type="page"/>
      </w:r>
    </w:p>
    <w:p w14:paraId="05B5AD1B" w14:textId="77777777" w:rsidR="00896C7F" w:rsidRDefault="00896C7F" w:rsidP="00896C7F">
      <w:pPr>
        <w:pStyle w:val="1"/>
        <w:spacing w:before="0"/>
        <w:jc w:val="center"/>
        <w:rPr>
          <w:noProof/>
        </w:rPr>
      </w:pPr>
      <w:bookmarkStart w:id="1" w:name="_Toc168349263"/>
      <w:r>
        <w:rPr>
          <w:rFonts w:ascii="黑体" w:eastAsia="黑体" w:hAnsi="黑体"/>
          <w:color w:val="000000"/>
        </w:rPr>
        <w:lastRenderedPageBreak/>
        <w:t>目录</w:t>
      </w:r>
      <w:bookmarkEnd w:id="1"/>
      <w:r>
        <w:rPr>
          <w:rFonts w:ascii="黑体" w:eastAsia="黑体" w:hAnsi="黑体"/>
          <w:color w:val="000000"/>
        </w:rPr>
        <w:fldChar w:fldCharType="begin"/>
      </w:r>
      <w:r>
        <w:rPr>
          <w:rFonts w:ascii="黑体" w:eastAsia="黑体" w:hAnsi="黑体"/>
          <w:color w:val="000000"/>
        </w:rPr>
        <w:instrText xml:space="preserve"> TOC \o "1-3" </w:instrText>
      </w:r>
      <w:r>
        <w:rPr>
          <w:rFonts w:ascii="黑体" w:eastAsia="黑体" w:hAnsi="黑体"/>
          <w:color w:val="000000"/>
        </w:rPr>
        <w:fldChar w:fldCharType="separate"/>
      </w:r>
    </w:p>
    <w:p w14:paraId="25BE91EB" w14:textId="37D27833"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摘要</w:t>
      </w:r>
      <w:r>
        <w:rPr>
          <w:noProof/>
        </w:rPr>
        <w:tab/>
      </w:r>
      <w:r>
        <w:rPr>
          <w:noProof/>
        </w:rPr>
        <w:fldChar w:fldCharType="begin"/>
      </w:r>
      <w:r>
        <w:rPr>
          <w:noProof/>
        </w:rPr>
        <w:instrText xml:space="preserve"> PAGEREF _Toc168349262 \h </w:instrText>
      </w:r>
      <w:r>
        <w:rPr>
          <w:noProof/>
        </w:rPr>
      </w:r>
      <w:r>
        <w:rPr>
          <w:noProof/>
        </w:rPr>
        <w:fldChar w:fldCharType="separate"/>
      </w:r>
      <w:r>
        <w:rPr>
          <w:noProof/>
        </w:rPr>
        <w:t>I</w:t>
      </w:r>
      <w:r>
        <w:rPr>
          <w:noProof/>
        </w:rPr>
        <w:fldChar w:fldCharType="end"/>
      </w:r>
    </w:p>
    <w:p w14:paraId="1AF0A530" w14:textId="1658FE14"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目录</w:t>
      </w:r>
      <w:r>
        <w:rPr>
          <w:noProof/>
        </w:rPr>
        <w:tab/>
      </w:r>
      <w:r>
        <w:rPr>
          <w:noProof/>
        </w:rPr>
        <w:fldChar w:fldCharType="begin"/>
      </w:r>
      <w:r>
        <w:rPr>
          <w:noProof/>
        </w:rPr>
        <w:instrText xml:space="preserve"> PAGEREF _Toc168349263 \h </w:instrText>
      </w:r>
      <w:r>
        <w:rPr>
          <w:noProof/>
        </w:rPr>
      </w:r>
      <w:r>
        <w:rPr>
          <w:noProof/>
        </w:rPr>
        <w:fldChar w:fldCharType="separate"/>
      </w:r>
      <w:r>
        <w:rPr>
          <w:noProof/>
        </w:rPr>
        <w:t>II</w:t>
      </w:r>
      <w:r>
        <w:rPr>
          <w:noProof/>
        </w:rPr>
        <w:fldChar w:fldCharType="end"/>
      </w:r>
    </w:p>
    <w:p w14:paraId="1CFDDA7D" w14:textId="0597C421"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引言</w:t>
      </w:r>
      <w:r>
        <w:rPr>
          <w:noProof/>
        </w:rPr>
        <w:tab/>
      </w:r>
      <w:r>
        <w:rPr>
          <w:noProof/>
        </w:rPr>
        <w:fldChar w:fldCharType="begin"/>
      </w:r>
      <w:r>
        <w:rPr>
          <w:noProof/>
        </w:rPr>
        <w:instrText xml:space="preserve"> PAGEREF _Toc168349264 \h </w:instrText>
      </w:r>
      <w:r>
        <w:rPr>
          <w:noProof/>
        </w:rPr>
      </w:r>
      <w:r>
        <w:rPr>
          <w:noProof/>
        </w:rPr>
        <w:fldChar w:fldCharType="separate"/>
      </w:r>
      <w:r>
        <w:rPr>
          <w:noProof/>
        </w:rPr>
        <w:t>1</w:t>
      </w:r>
      <w:r>
        <w:rPr>
          <w:noProof/>
        </w:rPr>
        <w:fldChar w:fldCharType="end"/>
      </w:r>
    </w:p>
    <w:p w14:paraId="51B39BCA" w14:textId="17E45D03"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1. 巴以冲突的起源</w:t>
      </w:r>
      <w:r>
        <w:rPr>
          <w:noProof/>
        </w:rPr>
        <w:tab/>
      </w:r>
      <w:r>
        <w:rPr>
          <w:noProof/>
        </w:rPr>
        <w:fldChar w:fldCharType="begin"/>
      </w:r>
      <w:r>
        <w:rPr>
          <w:noProof/>
        </w:rPr>
        <w:instrText xml:space="preserve"> PAGEREF _Toc168349265 \h </w:instrText>
      </w:r>
      <w:r>
        <w:rPr>
          <w:noProof/>
        </w:rPr>
      </w:r>
      <w:r>
        <w:rPr>
          <w:noProof/>
        </w:rPr>
        <w:fldChar w:fldCharType="separate"/>
      </w:r>
      <w:r>
        <w:rPr>
          <w:noProof/>
        </w:rPr>
        <w:t>1</w:t>
      </w:r>
      <w:r>
        <w:rPr>
          <w:noProof/>
        </w:rPr>
        <w:fldChar w:fldCharType="end"/>
      </w:r>
    </w:p>
    <w:p w14:paraId="726C7EEE" w14:textId="15FC6F33"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2. 巴以冲突的背景与历史概述</w:t>
      </w:r>
      <w:r>
        <w:rPr>
          <w:noProof/>
        </w:rPr>
        <w:tab/>
      </w:r>
      <w:r>
        <w:rPr>
          <w:noProof/>
        </w:rPr>
        <w:fldChar w:fldCharType="begin"/>
      </w:r>
      <w:r>
        <w:rPr>
          <w:noProof/>
        </w:rPr>
        <w:instrText xml:space="preserve"> PAGEREF _Toc168349266 \h </w:instrText>
      </w:r>
      <w:r>
        <w:rPr>
          <w:noProof/>
        </w:rPr>
      </w:r>
      <w:r>
        <w:rPr>
          <w:noProof/>
        </w:rPr>
        <w:fldChar w:fldCharType="separate"/>
      </w:r>
      <w:r>
        <w:rPr>
          <w:noProof/>
        </w:rPr>
        <w:t>2</w:t>
      </w:r>
      <w:r>
        <w:rPr>
          <w:noProof/>
        </w:rPr>
        <w:fldChar w:fldCharType="end"/>
      </w:r>
    </w:p>
    <w:p w14:paraId="474E558A" w14:textId="72FF56F4"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2.1. 冲突的主要事件与发展历程</w:t>
      </w:r>
      <w:r>
        <w:rPr>
          <w:noProof/>
        </w:rPr>
        <w:tab/>
      </w:r>
      <w:r>
        <w:rPr>
          <w:noProof/>
        </w:rPr>
        <w:fldChar w:fldCharType="begin"/>
      </w:r>
      <w:r>
        <w:rPr>
          <w:noProof/>
        </w:rPr>
        <w:instrText xml:space="preserve"> PAGEREF _Toc168349267 \h </w:instrText>
      </w:r>
      <w:r>
        <w:rPr>
          <w:noProof/>
        </w:rPr>
      </w:r>
      <w:r>
        <w:rPr>
          <w:noProof/>
        </w:rPr>
        <w:fldChar w:fldCharType="separate"/>
      </w:r>
      <w:r>
        <w:rPr>
          <w:noProof/>
        </w:rPr>
        <w:t>2</w:t>
      </w:r>
      <w:r>
        <w:rPr>
          <w:noProof/>
        </w:rPr>
        <w:fldChar w:fldCharType="end"/>
      </w:r>
    </w:p>
    <w:p w14:paraId="23346A53" w14:textId="05871DC8"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2.2. 当前局势的概述</w:t>
      </w:r>
      <w:r>
        <w:rPr>
          <w:noProof/>
        </w:rPr>
        <w:tab/>
      </w:r>
      <w:r>
        <w:rPr>
          <w:noProof/>
        </w:rPr>
        <w:fldChar w:fldCharType="begin"/>
      </w:r>
      <w:r>
        <w:rPr>
          <w:noProof/>
        </w:rPr>
        <w:instrText xml:space="preserve"> PAGEREF _Toc168349268 \h </w:instrText>
      </w:r>
      <w:r>
        <w:rPr>
          <w:noProof/>
        </w:rPr>
      </w:r>
      <w:r>
        <w:rPr>
          <w:noProof/>
        </w:rPr>
        <w:fldChar w:fldCharType="separate"/>
      </w:r>
      <w:r>
        <w:rPr>
          <w:noProof/>
        </w:rPr>
        <w:t>3</w:t>
      </w:r>
      <w:r>
        <w:rPr>
          <w:noProof/>
        </w:rPr>
        <w:fldChar w:fldCharType="end"/>
      </w:r>
    </w:p>
    <w:p w14:paraId="2CDFA7CD" w14:textId="18D598BB"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3. 巴以冲突对区域稳定的影响</w:t>
      </w:r>
      <w:r>
        <w:rPr>
          <w:noProof/>
        </w:rPr>
        <w:tab/>
      </w:r>
      <w:r>
        <w:rPr>
          <w:noProof/>
        </w:rPr>
        <w:fldChar w:fldCharType="begin"/>
      </w:r>
      <w:r>
        <w:rPr>
          <w:noProof/>
        </w:rPr>
        <w:instrText xml:space="preserve"> PAGEREF _Toc168349269 \h </w:instrText>
      </w:r>
      <w:r>
        <w:rPr>
          <w:noProof/>
        </w:rPr>
      </w:r>
      <w:r>
        <w:rPr>
          <w:noProof/>
        </w:rPr>
        <w:fldChar w:fldCharType="separate"/>
      </w:r>
      <w:r>
        <w:rPr>
          <w:noProof/>
        </w:rPr>
        <w:t>4</w:t>
      </w:r>
      <w:r>
        <w:rPr>
          <w:noProof/>
        </w:rPr>
        <w:fldChar w:fldCharType="end"/>
      </w:r>
    </w:p>
    <w:p w14:paraId="1B353F6A" w14:textId="5217A30F"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3.1. 中东地区的地缘政治动态</w:t>
      </w:r>
      <w:r>
        <w:rPr>
          <w:noProof/>
        </w:rPr>
        <w:tab/>
      </w:r>
      <w:r>
        <w:rPr>
          <w:noProof/>
        </w:rPr>
        <w:fldChar w:fldCharType="begin"/>
      </w:r>
      <w:r>
        <w:rPr>
          <w:noProof/>
        </w:rPr>
        <w:instrText xml:space="preserve"> PAGEREF _Toc168349270 \h </w:instrText>
      </w:r>
      <w:r>
        <w:rPr>
          <w:noProof/>
        </w:rPr>
      </w:r>
      <w:r>
        <w:rPr>
          <w:noProof/>
        </w:rPr>
        <w:fldChar w:fldCharType="separate"/>
      </w:r>
      <w:r>
        <w:rPr>
          <w:noProof/>
        </w:rPr>
        <w:t>4</w:t>
      </w:r>
      <w:r>
        <w:rPr>
          <w:noProof/>
        </w:rPr>
        <w:fldChar w:fldCharType="end"/>
      </w:r>
    </w:p>
    <w:p w14:paraId="64CE741C" w14:textId="76C9A8C2"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3.2. 周边国家的立场与反应</w:t>
      </w:r>
      <w:r>
        <w:rPr>
          <w:noProof/>
        </w:rPr>
        <w:tab/>
      </w:r>
      <w:r>
        <w:rPr>
          <w:noProof/>
        </w:rPr>
        <w:fldChar w:fldCharType="begin"/>
      </w:r>
      <w:r>
        <w:rPr>
          <w:noProof/>
        </w:rPr>
        <w:instrText xml:space="preserve"> PAGEREF _Toc168349271 \h </w:instrText>
      </w:r>
      <w:r>
        <w:rPr>
          <w:noProof/>
        </w:rPr>
      </w:r>
      <w:r>
        <w:rPr>
          <w:noProof/>
        </w:rPr>
        <w:fldChar w:fldCharType="separate"/>
      </w:r>
      <w:r>
        <w:rPr>
          <w:noProof/>
        </w:rPr>
        <w:t>5</w:t>
      </w:r>
      <w:r>
        <w:rPr>
          <w:noProof/>
        </w:rPr>
        <w:fldChar w:fldCharType="end"/>
      </w:r>
    </w:p>
    <w:p w14:paraId="5F4955A0" w14:textId="1FCF5DF8"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3.3. 阿拉伯国家联盟的角色</w:t>
      </w:r>
      <w:r>
        <w:rPr>
          <w:noProof/>
        </w:rPr>
        <w:tab/>
      </w:r>
      <w:r>
        <w:rPr>
          <w:noProof/>
        </w:rPr>
        <w:fldChar w:fldCharType="begin"/>
      </w:r>
      <w:r>
        <w:rPr>
          <w:noProof/>
        </w:rPr>
        <w:instrText xml:space="preserve"> PAGEREF _Toc168349272 \h </w:instrText>
      </w:r>
      <w:r>
        <w:rPr>
          <w:noProof/>
        </w:rPr>
      </w:r>
      <w:r>
        <w:rPr>
          <w:noProof/>
        </w:rPr>
        <w:fldChar w:fldCharType="separate"/>
      </w:r>
      <w:r>
        <w:rPr>
          <w:noProof/>
        </w:rPr>
        <w:t>6</w:t>
      </w:r>
      <w:r>
        <w:rPr>
          <w:noProof/>
        </w:rPr>
        <w:fldChar w:fldCharType="end"/>
      </w:r>
    </w:p>
    <w:p w14:paraId="1B66B3D8" w14:textId="7EC1962A"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3.4. 地区经济发展的障碍与机会</w:t>
      </w:r>
      <w:r>
        <w:rPr>
          <w:noProof/>
        </w:rPr>
        <w:tab/>
      </w:r>
      <w:r>
        <w:rPr>
          <w:noProof/>
        </w:rPr>
        <w:fldChar w:fldCharType="begin"/>
      </w:r>
      <w:r>
        <w:rPr>
          <w:noProof/>
        </w:rPr>
        <w:instrText xml:space="preserve"> PAGEREF _Toc168349273 \h </w:instrText>
      </w:r>
      <w:r>
        <w:rPr>
          <w:noProof/>
        </w:rPr>
      </w:r>
      <w:r>
        <w:rPr>
          <w:noProof/>
        </w:rPr>
        <w:fldChar w:fldCharType="separate"/>
      </w:r>
      <w:r>
        <w:rPr>
          <w:noProof/>
        </w:rPr>
        <w:t>7</w:t>
      </w:r>
      <w:r>
        <w:rPr>
          <w:noProof/>
        </w:rPr>
        <w:fldChar w:fldCharType="end"/>
      </w:r>
    </w:p>
    <w:p w14:paraId="4E0E1B57" w14:textId="3D0B047F"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3.5. 贸易与投资环境的变化</w:t>
      </w:r>
      <w:r>
        <w:rPr>
          <w:noProof/>
        </w:rPr>
        <w:tab/>
      </w:r>
      <w:r>
        <w:rPr>
          <w:noProof/>
        </w:rPr>
        <w:fldChar w:fldCharType="begin"/>
      </w:r>
      <w:r>
        <w:rPr>
          <w:noProof/>
        </w:rPr>
        <w:instrText xml:space="preserve"> PAGEREF _Toc168349274 \h </w:instrText>
      </w:r>
      <w:r>
        <w:rPr>
          <w:noProof/>
        </w:rPr>
      </w:r>
      <w:r>
        <w:rPr>
          <w:noProof/>
        </w:rPr>
        <w:fldChar w:fldCharType="separate"/>
      </w:r>
      <w:r>
        <w:rPr>
          <w:noProof/>
        </w:rPr>
        <w:t>7</w:t>
      </w:r>
      <w:r>
        <w:rPr>
          <w:noProof/>
        </w:rPr>
        <w:fldChar w:fldCharType="end"/>
      </w:r>
    </w:p>
    <w:p w14:paraId="0E3BC973" w14:textId="611BE851"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3.6. 能源市场的波动</w:t>
      </w:r>
      <w:r>
        <w:rPr>
          <w:noProof/>
        </w:rPr>
        <w:tab/>
      </w:r>
      <w:r>
        <w:rPr>
          <w:noProof/>
        </w:rPr>
        <w:fldChar w:fldCharType="begin"/>
      </w:r>
      <w:r>
        <w:rPr>
          <w:noProof/>
        </w:rPr>
        <w:instrText xml:space="preserve"> PAGEREF _Toc168349275 \h </w:instrText>
      </w:r>
      <w:r>
        <w:rPr>
          <w:noProof/>
        </w:rPr>
      </w:r>
      <w:r>
        <w:rPr>
          <w:noProof/>
        </w:rPr>
        <w:fldChar w:fldCharType="separate"/>
      </w:r>
      <w:r>
        <w:rPr>
          <w:noProof/>
        </w:rPr>
        <w:t>8</w:t>
      </w:r>
      <w:r>
        <w:rPr>
          <w:noProof/>
        </w:rPr>
        <w:fldChar w:fldCharType="end"/>
      </w:r>
    </w:p>
    <w:p w14:paraId="26AC0962" w14:textId="33E53702"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3.7. 人道主义危机与社会影响</w:t>
      </w:r>
      <w:r>
        <w:rPr>
          <w:noProof/>
        </w:rPr>
        <w:tab/>
      </w:r>
      <w:r>
        <w:rPr>
          <w:noProof/>
        </w:rPr>
        <w:fldChar w:fldCharType="begin"/>
      </w:r>
      <w:r>
        <w:rPr>
          <w:noProof/>
        </w:rPr>
        <w:instrText xml:space="preserve"> PAGEREF _Toc168349276 \h </w:instrText>
      </w:r>
      <w:r>
        <w:rPr>
          <w:noProof/>
        </w:rPr>
      </w:r>
      <w:r>
        <w:rPr>
          <w:noProof/>
        </w:rPr>
        <w:fldChar w:fldCharType="separate"/>
      </w:r>
      <w:r>
        <w:rPr>
          <w:noProof/>
        </w:rPr>
        <w:t>9</w:t>
      </w:r>
      <w:r>
        <w:rPr>
          <w:noProof/>
        </w:rPr>
        <w:fldChar w:fldCharType="end"/>
      </w:r>
    </w:p>
    <w:p w14:paraId="30F0CED1" w14:textId="20A3AA7C"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3.7.1. 难民问题</w:t>
      </w:r>
      <w:r>
        <w:rPr>
          <w:noProof/>
        </w:rPr>
        <w:tab/>
      </w:r>
      <w:r>
        <w:rPr>
          <w:noProof/>
        </w:rPr>
        <w:fldChar w:fldCharType="begin"/>
      </w:r>
      <w:r>
        <w:rPr>
          <w:noProof/>
        </w:rPr>
        <w:instrText xml:space="preserve"> PAGEREF _Toc168349277 \h </w:instrText>
      </w:r>
      <w:r>
        <w:rPr>
          <w:noProof/>
        </w:rPr>
      </w:r>
      <w:r>
        <w:rPr>
          <w:noProof/>
        </w:rPr>
        <w:fldChar w:fldCharType="separate"/>
      </w:r>
      <w:r>
        <w:rPr>
          <w:noProof/>
        </w:rPr>
        <w:t>10</w:t>
      </w:r>
      <w:r>
        <w:rPr>
          <w:noProof/>
        </w:rPr>
        <w:fldChar w:fldCharType="end"/>
      </w:r>
    </w:p>
    <w:p w14:paraId="213AF614" w14:textId="36AA3CD5"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3.7.2. 社会结构与人口动态的变化</w:t>
      </w:r>
      <w:r>
        <w:rPr>
          <w:noProof/>
        </w:rPr>
        <w:tab/>
      </w:r>
      <w:r>
        <w:rPr>
          <w:noProof/>
        </w:rPr>
        <w:fldChar w:fldCharType="begin"/>
      </w:r>
      <w:r>
        <w:rPr>
          <w:noProof/>
        </w:rPr>
        <w:instrText xml:space="preserve"> PAGEREF _Toc168349278 \h </w:instrText>
      </w:r>
      <w:r>
        <w:rPr>
          <w:noProof/>
        </w:rPr>
      </w:r>
      <w:r>
        <w:rPr>
          <w:noProof/>
        </w:rPr>
        <w:fldChar w:fldCharType="separate"/>
      </w:r>
      <w:r>
        <w:rPr>
          <w:noProof/>
        </w:rPr>
        <w:t>11</w:t>
      </w:r>
      <w:r>
        <w:rPr>
          <w:noProof/>
        </w:rPr>
        <w:fldChar w:fldCharType="end"/>
      </w:r>
    </w:p>
    <w:p w14:paraId="6DFF220C" w14:textId="472BEE79"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4. 第三部分：巴以冲突对全球政治经济的影响</w:t>
      </w:r>
      <w:r>
        <w:rPr>
          <w:noProof/>
        </w:rPr>
        <w:tab/>
      </w:r>
      <w:r>
        <w:rPr>
          <w:noProof/>
        </w:rPr>
        <w:fldChar w:fldCharType="begin"/>
      </w:r>
      <w:r>
        <w:rPr>
          <w:noProof/>
        </w:rPr>
        <w:instrText xml:space="preserve"> PAGEREF _Toc168349279 \h </w:instrText>
      </w:r>
      <w:r>
        <w:rPr>
          <w:noProof/>
        </w:rPr>
      </w:r>
      <w:r>
        <w:rPr>
          <w:noProof/>
        </w:rPr>
        <w:fldChar w:fldCharType="separate"/>
      </w:r>
      <w:r>
        <w:rPr>
          <w:noProof/>
        </w:rPr>
        <w:t>12</w:t>
      </w:r>
      <w:r>
        <w:rPr>
          <w:noProof/>
        </w:rPr>
        <w:fldChar w:fldCharType="end"/>
      </w:r>
    </w:p>
    <w:p w14:paraId="6FCA1CD2" w14:textId="55E51E02" w:rsidR="00896C7F" w:rsidRDefault="00896C7F" w:rsidP="00896C7F">
      <w:pPr>
        <w:pStyle w:val="TOC2"/>
        <w:tabs>
          <w:tab w:val="right" w:leader="dot" w:pos="8630"/>
        </w:tabs>
        <w:spacing w:after="0"/>
        <w:ind w:left="440"/>
        <w:rPr>
          <w:noProof/>
          <w:kern w:val="2"/>
          <w:szCs w:val="24"/>
          <w:lang w:eastAsia="zh-CN"/>
          <w14:ligatures w14:val="standardContextual"/>
        </w:rPr>
      </w:pPr>
      <w:r w:rsidRPr="006136D3">
        <w:rPr>
          <w:rFonts w:ascii="黑体" w:eastAsia="黑体" w:hAnsi="黑体"/>
          <w:noProof/>
          <w:color w:val="000000"/>
        </w:rPr>
        <w:t>4.1. 国际关系与外交政策调整</w:t>
      </w:r>
      <w:r>
        <w:rPr>
          <w:noProof/>
        </w:rPr>
        <w:tab/>
      </w:r>
      <w:r>
        <w:rPr>
          <w:noProof/>
        </w:rPr>
        <w:fldChar w:fldCharType="begin"/>
      </w:r>
      <w:r>
        <w:rPr>
          <w:noProof/>
        </w:rPr>
        <w:instrText xml:space="preserve"> PAGEREF _Toc168349280 \h </w:instrText>
      </w:r>
      <w:r>
        <w:rPr>
          <w:noProof/>
        </w:rPr>
      </w:r>
      <w:r>
        <w:rPr>
          <w:noProof/>
        </w:rPr>
        <w:fldChar w:fldCharType="separate"/>
      </w:r>
      <w:r>
        <w:rPr>
          <w:noProof/>
        </w:rPr>
        <w:t>12</w:t>
      </w:r>
      <w:r>
        <w:rPr>
          <w:noProof/>
        </w:rPr>
        <w:fldChar w:fldCharType="end"/>
      </w:r>
    </w:p>
    <w:p w14:paraId="37C084DF" w14:textId="193B606B"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4.1.1. 美国的中东政策</w:t>
      </w:r>
      <w:r>
        <w:rPr>
          <w:noProof/>
        </w:rPr>
        <w:tab/>
      </w:r>
      <w:r>
        <w:rPr>
          <w:noProof/>
        </w:rPr>
        <w:fldChar w:fldCharType="begin"/>
      </w:r>
      <w:r>
        <w:rPr>
          <w:noProof/>
        </w:rPr>
        <w:instrText xml:space="preserve"> PAGEREF _Toc168349281 \h </w:instrText>
      </w:r>
      <w:r>
        <w:rPr>
          <w:noProof/>
        </w:rPr>
      </w:r>
      <w:r>
        <w:rPr>
          <w:noProof/>
        </w:rPr>
        <w:fldChar w:fldCharType="separate"/>
      </w:r>
      <w:r>
        <w:rPr>
          <w:noProof/>
        </w:rPr>
        <w:t>12</w:t>
      </w:r>
      <w:r>
        <w:rPr>
          <w:noProof/>
        </w:rPr>
        <w:fldChar w:fldCharType="end"/>
      </w:r>
    </w:p>
    <w:p w14:paraId="6FB63E18" w14:textId="5215AA25"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4.1.2. 欧洲的外交策略</w:t>
      </w:r>
      <w:r>
        <w:rPr>
          <w:noProof/>
        </w:rPr>
        <w:tab/>
      </w:r>
      <w:r>
        <w:rPr>
          <w:noProof/>
        </w:rPr>
        <w:fldChar w:fldCharType="begin"/>
      </w:r>
      <w:r>
        <w:rPr>
          <w:noProof/>
        </w:rPr>
        <w:instrText xml:space="preserve"> PAGEREF _Toc168349282 \h </w:instrText>
      </w:r>
      <w:r>
        <w:rPr>
          <w:noProof/>
        </w:rPr>
      </w:r>
      <w:r>
        <w:rPr>
          <w:noProof/>
        </w:rPr>
        <w:fldChar w:fldCharType="separate"/>
      </w:r>
      <w:r>
        <w:rPr>
          <w:noProof/>
        </w:rPr>
        <w:t>13</w:t>
      </w:r>
      <w:r>
        <w:rPr>
          <w:noProof/>
        </w:rPr>
        <w:fldChar w:fldCharType="end"/>
      </w:r>
    </w:p>
    <w:p w14:paraId="3D790BD1" w14:textId="754D8317"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4.1.3. 俄罗斯与中国的立场</w:t>
      </w:r>
      <w:r>
        <w:rPr>
          <w:noProof/>
        </w:rPr>
        <w:tab/>
      </w:r>
      <w:r>
        <w:rPr>
          <w:noProof/>
        </w:rPr>
        <w:fldChar w:fldCharType="begin"/>
      </w:r>
      <w:r>
        <w:rPr>
          <w:noProof/>
        </w:rPr>
        <w:instrText xml:space="preserve"> PAGEREF _Toc168349283 \h </w:instrText>
      </w:r>
      <w:r>
        <w:rPr>
          <w:noProof/>
        </w:rPr>
      </w:r>
      <w:r>
        <w:rPr>
          <w:noProof/>
        </w:rPr>
        <w:fldChar w:fldCharType="separate"/>
      </w:r>
      <w:r>
        <w:rPr>
          <w:noProof/>
        </w:rPr>
        <w:t>14</w:t>
      </w:r>
      <w:r>
        <w:rPr>
          <w:noProof/>
        </w:rPr>
        <w:fldChar w:fldCharType="end"/>
      </w:r>
    </w:p>
    <w:p w14:paraId="67C71662" w14:textId="52069F4C"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4.1.4. 全球经济市场的反应</w:t>
      </w:r>
      <w:r>
        <w:rPr>
          <w:noProof/>
        </w:rPr>
        <w:tab/>
      </w:r>
      <w:r>
        <w:rPr>
          <w:noProof/>
        </w:rPr>
        <w:fldChar w:fldCharType="begin"/>
      </w:r>
      <w:r>
        <w:rPr>
          <w:noProof/>
        </w:rPr>
        <w:instrText xml:space="preserve"> PAGEREF _Toc168349284 \h </w:instrText>
      </w:r>
      <w:r>
        <w:rPr>
          <w:noProof/>
        </w:rPr>
      </w:r>
      <w:r>
        <w:rPr>
          <w:noProof/>
        </w:rPr>
        <w:fldChar w:fldCharType="separate"/>
      </w:r>
      <w:r>
        <w:rPr>
          <w:noProof/>
        </w:rPr>
        <w:t>14</w:t>
      </w:r>
      <w:r>
        <w:rPr>
          <w:noProof/>
        </w:rPr>
        <w:fldChar w:fldCharType="end"/>
      </w:r>
    </w:p>
    <w:p w14:paraId="5BB2960D" w14:textId="1AFF188F"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4.1.5. 股市与金融市场的波动</w:t>
      </w:r>
      <w:r>
        <w:rPr>
          <w:noProof/>
        </w:rPr>
        <w:tab/>
      </w:r>
      <w:r>
        <w:rPr>
          <w:noProof/>
        </w:rPr>
        <w:fldChar w:fldCharType="begin"/>
      </w:r>
      <w:r>
        <w:rPr>
          <w:noProof/>
        </w:rPr>
        <w:instrText xml:space="preserve"> PAGEREF _Toc168349285 \h </w:instrText>
      </w:r>
      <w:r>
        <w:rPr>
          <w:noProof/>
        </w:rPr>
      </w:r>
      <w:r>
        <w:rPr>
          <w:noProof/>
        </w:rPr>
        <w:fldChar w:fldCharType="separate"/>
      </w:r>
      <w:r>
        <w:rPr>
          <w:noProof/>
        </w:rPr>
        <w:t>15</w:t>
      </w:r>
      <w:r>
        <w:rPr>
          <w:noProof/>
        </w:rPr>
        <w:fldChar w:fldCharType="end"/>
      </w:r>
    </w:p>
    <w:p w14:paraId="6D335280" w14:textId="6D9D252C"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4.1.6. 国际贸易与投资趋势</w:t>
      </w:r>
      <w:r>
        <w:rPr>
          <w:noProof/>
        </w:rPr>
        <w:tab/>
      </w:r>
      <w:r>
        <w:rPr>
          <w:noProof/>
        </w:rPr>
        <w:fldChar w:fldCharType="begin"/>
      </w:r>
      <w:r>
        <w:rPr>
          <w:noProof/>
        </w:rPr>
        <w:instrText xml:space="preserve"> PAGEREF _Toc168349286 \h </w:instrText>
      </w:r>
      <w:r>
        <w:rPr>
          <w:noProof/>
        </w:rPr>
      </w:r>
      <w:r>
        <w:rPr>
          <w:noProof/>
        </w:rPr>
        <w:fldChar w:fldCharType="separate"/>
      </w:r>
      <w:r>
        <w:rPr>
          <w:noProof/>
        </w:rPr>
        <w:t>16</w:t>
      </w:r>
      <w:r>
        <w:rPr>
          <w:noProof/>
        </w:rPr>
        <w:fldChar w:fldCharType="end"/>
      </w:r>
    </w:p>
    <w:p w14:paraId="64F0FA46" w14:textId="3A456BDF" w:rsidR="00896C7F" w:rsidRDefault="00896C7F" w:rsidP="00896C7F">
      <w:pPr>
        <w:pStyle w:val="TOC3"/>
        <w:tabs>
          <w:tab w:val="right" w:leader="dot" w:pos="8630"/>
        </w:tabs>
        <w:spacing w:after="0"/>
        <w:ind w:left="880"/>
        <w:rPr>
          <w:noProof/>
          <w:kern w:val="2"/>
          <w:szCs w:val="24"/>
          <w:lang w:eastAsia="zh-CN"/>
          <w14:ligatures w14:val="standardContextual"/>
        </w:rPr>
      </w:pPr>
      <w:r w:rsidRPr="006136D3">
        <w:rPr>
          <w:rFonts w:ascii="宋体" w:eastAsia="宋体" w:hAnsi="宋体"/>
          <w:noProof/>
          <w:color w:val="000000"/>
        </w:rPr>
        <w:t>4.1.7. 能源价格的变化</w:t>
      </w:r>
      <w:r>
        <w:rPr>
          <w:noProof/>
        </w:rPr>
        <w:tab/>
      </w:r>
      <w:r>
        <w:rPr>
          <w:noProof/>
        </w:rPr>
        <w:fldChar w:fldCharType="begin"/>
      </w:r>
      <w:r>
        <w:rPr>
          <w:noProof/>
        </w:rPr>
        <w:instrText xml:space="preserve"> PAGEREF _Toc168349287 \h </w:instrText>
      </w:r>
      <w:r>
        <w:rPr>
          <w:noProof/>
        </w:rPr>
      </w:r>
      <w:r>
        <w:rPr>
          <w:noProof/>
        </w:rPr>
        <w:fldChar w:fldCharType="separate"/>
      </w:r>
      <w:r>
        <w:rPr>
          <w:noProof/>
        </w:rPr>
        <w:t>17</w:t>
      </w:r>
      <w:r>
        <w:rPr>
          <w:noProof/>
        </w:rPr>
        <w:fldChar w:fldCharType="end"/>
      </w:r>
    </w:p>
    <w:p w14:paraId="0BBE405A" w14:textId="7353822F" w:rsidR="00896C7F" w:rsidRDefault="00896C7F" w:rsidP="00896C7F">
      <w:pPr>
        <w:pStyle w:val="TOC1"/>
        <w:tabs>
          <w:tab w:val="right" w:leader="dot" w:pos="8630"/>
        </w:tabs>
        <w:spacing w:after="0"/>
        <w:rPr>
          <w:noProof/>
          <w:kern w:val="2"/>
          <w:szCs w:val="24"/>
          <w:lang w:eastAsia="zh-CN"/>
          <w14:ligatures w14:val="standardContextual"/>
        </w:rPr>
      </w:pPr>
      <w:r w:rsidRPr="006136D3">
        <w:rPr>
          <w:rFonts w:ascii="黑体" w:eastAsia="黑体" w:hAnsi="黑体"/>
          <w:noProof/>
          <w:color w:val="000000"/>
        </w:rPr>
        <w:t>总结</w:t>
      </w:r>
      <w:r>
        <w:rPr>
          <w:noProof/>
        </w:rPr>
        <w:tab/>
      </w:r>
      <w:r>
        <w:rPr>
          <w:noProof/>
        </w:rPr>
        <w:fldChar w:fldCharType="begin"/>
      </w:r>
      <w:r>
        <w:rPr>
          <w:noProof/>
        </w:rPr>
        <w:instrText xml:space="preserve"> PAGEREF _Toc168349288 \h </w:instrText>
      </w:r>
      <w:r>
        <w:rPr>
          <w:noProof/>
        </w:rPr>
      </w:r>
      <w:r>
        <w:rPr>
          <w:noProof/>
        </w:rPr>
        <w:fldChar w:fldCharType="separate"/>
      </w:r>
      <w:r>
        <w:rPr>
          <w:noProof/>
        </w:rPr>
        <w:t>20</w:t>
      </w:r>
      <w:r>
        <w:rPr>
          <w:noProof/>
        </w:rPr>
        <w:fldChar w:fldCharType="end"/>
      </w:r>
    </w:p>
    <w:p w14:paraId="2CFB97F9" w14:textId="187B4A29" w:rsidR="00F97B76" w:rsidRDefault="00896C7F" w:rsidP="00896C7F">
      <w:pPr>
        <w:pStyle w:val="1"/>
        <w:spacing w:before="0"/>
        <w:jc w:val="center"/>
      </w:pPr>
      <w:r>
        <w:rPr>
          <w:rFonts w:ascii="黑体" w:eastAsia="黑体" w:hAnsi="黑体"/>
          <w:color w:val="000000"/>
        </w:rPr>
        <w:fldChar w:fldCharType="end"/>
      </w:r>
    </w:p>
    <w:p w14:paraId="4B01F3B0" w14:textId="77777777" w:rsidR="00F97B76" w:rsidRDefault="00896C7F">
      <w:r>
        <w:br w:type="page"/>
      </w:r>
    </w:p>
    <w:p w14:paraId="24EE84AD" w14:textId="77777777" w:rsidR="00F97B76" w:rsidRDefault="00F97B76">
      <w:pPr>
        <w:sectPr w:rsidR="00F97B76" w:rsidSect="00896C7F">
          <w:footerReference w:type="default" r:id="rId14"/>
          <w:pgSz w:w="12240" w:h="15840"/>
          <w:pgMar w:top="1440" w:right="1800" w:bottom="1440" w:left="1800" w:header="720" w:footer="720" w:gutter="0"/>
          <w:pgNumType w:fmt="upperRoman" w:start="1"/>
          <w:cols w:space="720"/>
          <w:docGrid w:linePitch="360"/>
        </w:sectPr>
      </w:pPr>
    </w:p>
    <w:p w14:paraId="6D649D3D" w14:textId="77777777" w:rsidR="00F97B76" w:rsidRDefault="00896C7F">
      <w:pPr>
        <w:pStyle w:val="1"/>
        <w:spacing w:before="360" w:after="360"/>
        <w:jc w:val="center"/>
      </w:pPr>
      <w:bookmarkStart w:id="2" w:name="_Toc168349264"/>
      <w:r>
        <w:rPr>
          <w:rFonts w:ascii="黑体" w:eastAsia="黑体" w:hAnsi="黑体"/>
          <w:color w:val="000000"/>
          <w:sz w:val="24"/>
        </w:rPr>
        <w:lastRenderedPageBreak/>
        <w:t>引言</w:t>
      </w:r>
      <w:bookmarkEnd w:id="2"/>
    </w:p>
    <w:p w14:paraId="47F1166F" w14:textId="77777777" w:rsidR="00F97B76" w:rsidRDefault="00896C7F">
      <w:pPr>
        <w:spacing w:line="360" w:lineRule="exact"/>
        <w:ind w:firstLine="480"/>
      </w:pPr>
      <w:r>
        <w:rPr>
          <w:rFonts w:ascii="宋体" w:eastAsia="宋体" w:hAnsi="宋体"/>
          <w:color w:val="000000"/>
          <w:sz w:val="21"/>
        </w:rPr>
        <w:t>巴以冲突作为中东地区的核心矛盾之一，不仅深刻影响了以色列和巴勒斯坦地区的稳定与发展，也对中东乃至全球的政治、经济和安全局势产生了重大影响。随着国际社会对中东问题的关注日益增加，理解巴以冲突的深层次原因及其对全球局势的影响变得尤为重要。本文将从历史背景、区域动态、经济影响及未来发展等多个方面，对巴以冲突进行全面分析，旨在揭示冲突的复杂性及其对全球宏观局势的深远影响。通过这些分析，本文希望为政策制定者、学术研究者及普通读者提供有价值的参考和洞见。</w:t>
      </w:r>
    </w:p>
    <w:p w14:paraId="06F6821C" w14:textId="77777777" w:rsidR="00F97B76" w:rsidRDefault="00896C7F">
      <w:pPr>
        <w:pStyle w:val="1"/>
        <w:spacing w:before="360" w:after="360" w:line="400" w:lineRule="exact"/>
      </w:pPr>
      <w:bookmarkStart w:id="3" w:name="_Toc168349265"/>
      <w:r>
        <w:rPr>
          <w:rFonts w:ascii="黑体" w:eastAsia="黑体" w:hAnsi="黑体"/>
          <w:color w:val="000000"/>
          <w:sz w:val="24"/>
        </w:rPr>
        <w:t xml:space="preserve">1. </w:t>
      </w:r>
      <w:r>
        <w:rPr>
          <w:rFonts w:ascii="黑体" w:eastAsia="黑体" w:hAnsi="黑体"/>
          <w:color w:val="000000"/>
          <w:sz w:val="24"/>
        </w:rPr>
        <w:t>巴以冲突的起源</w:t>
      </w:r>
      <w:bookmarkEnd w:id="3"/>
    </w:p>
    <w:p w14:paraId="39EA2139" w14:textId="77777777" w:rsidR="00F97B76" w:rsidRDefault="00896C7F">
      <w:pPr>
        <w:spacing w:line="360" w:lineRule="exact"/>
        <w:ind w:firstLine="480"/>
      </w:pPr>
      <w:r>
        <w:rPr>
          <w:rFonts w:ascii="宋体" w:eastAsia="宋体" w:hAnsi="宋体"/>
          <w:color w:val="000000"/>
          <w:sz w:val="21"/>
        </w:rPr>
        <w:t>巴以冲突的起源可以追溯到</w:t>
      </w:r>
      <w:r>
        <w:rPr>
          <w:rFonts w:ascii="宋体" w:eastAsia="宋体" w:hAnsi="宋体"/>
          <w:color w:val="000000"/>
          <w:sz w:val="21"/>
        </w:rPr>
        <w:t>19</w:t>
      </w:r>
      <w:r>
        <w:rPr>
          <w:rFonts w:ascii="宋体" w:eastAsia="宋体" w:hAnsi="宋体"/>
          <w:color w:val="000000"/>
          <w:sz w:val="21"/>
        </w:rPr>
        <w:t>世纪末</w:t>
      </w:r>
      <w:r>
        <w:rPr>
          <w:rFonts w:ascii="宋体" w:eastAsia="宋体" w:hAnsi="宋体"/>
          <w:color w:val="000000"/>
          <w:sz w:val="21"/>
        </w:rPr>
        <w:t>20</w:t>
      </w:r>
      <w:r>
        <w:rPr>
          <w:rFonts w:ascii="宋体" w:eastAsia="宋体" w:hAnsi="宋体"/>
          <w:color w:val="000000"/>
          <w:sz w:val="21"/>
        </w:rPr>
        <w:t>世纪初的犹太复国主义运动和阿拉伯民族主义运动。当时，犹太复国主义者希望在巴勒斯坦地区建立一个犹太国家，而阿拉伯人则希望在奥斯曼帝国崩溃后建立一个独立的阿拉伯国家。</w:t>
      </w:r>
    </w:p>
    <w:p w14:paraId="66095242" w14:textId="77777777" w:rsidR="00F97B76" w:rsidRDefault="00896C7F">
      <w:pPr>
        <w:spacing w:line="360" w:lineRule="exact"/>
        <w:ind w:firstLine="480"/>
      </w:pPr>
      <w:r>
        <w:rPr>
          <w:rFonts w:ascii="宋体" w:eastAsia="宋体" w:hAnsi="宋体"/>
          <w:color w:val="000000"/>
          <w:sz w:val="21"/>
        </w:rPr>
        <w:t>犹太复国主义运动始于</w:t>
      </w:r>
      <w:r>
        <w:rPr>
          <w:rFonts w:ascii="宋体" w:eastAsia="宋体" w:hAnsi="宋体"/>
          <w:color w:val="000000"/>
          <w:sz w:val="21"/>
        </w:rPr>
        <w:t>1897</w:t>
      </w:r>
      <w:r>
        <w:rPr>
          <w:rFonts w:ascii="宋体" w:eastAsia="宋体" w:hAnsi="宋体"/>
          <w:color w:val="000000"/>
          <w:sz w:val="21"/>
        </w:rPr>
        <w:t>年，标志是第一届锡安主义大会在瑞士巴塞尔召开，西奥多</w:t>
      </w:r>
      <w:r>
        <w:rPr>
          <w:rFonts w:ascii="宋体" w:eastAsia="宋体" w:hAnsi="宋体"/>
          <w:color w:val="000000"/>
          <w:sz w:val="21"/>
        </w:rPr>
        <w:t>·</w:t>
      </w:r>
      <w:r>
        <w:rPr>
          <w:rFonts w:ascii="宋体" w:eastAsia="宋体" w:hAnsi="宋体"/>
          <w:color w:val="000000"/>
          <w:sz w:val="21"/>
        </w:rPr>
        <w:t>赫茨尔是这一运动的领袖之一。他们的目标是通过购买土地和移民，将犹太人重新安置在巴勒斯坦。与此同时，阿拉伯民族主义运动也在兴起，巴勒斯坦的阿拉伯人反对大规模的犹太移民，因为他们担心这会导致他们的土地和权利受到侵害。</w:t>
      </w:r>
    </w:p>
    <w:p w14:paraId="0EA5A3EB" w14:textId="77777777" w:rsidR="00F97B76" w:rsidRDefault="00896C7F">
      <w:pPr>
        <w:spacing w:line="360" w:lineRule="exact"/>
        <w:ind w:firstLine="480"/>
      </w:pPr>
      <w:r>
        <w:rPr>
          <w:rFonts w:ascii="宋体" w:eastAsia="宋体" w:hAnsi="宋体"/>
          <w:color w:val="000000"/>
          <w:sz w:val="21"/>
        </w:rPr>
        <w:t>第一次世界大战后，奥斯曼帝国解体，巴勒斯坦地区成为英国的委任统治地。</w:t>
      </w:r>
      <w:r>
        <w:rPr>
          <w:rFonts w:ascii="宋体" w:eastAsia="宋体" w:hAnsi="宋体"/>
          <w:color w:val="000000"/>
          <w:sz w:val="21"/>
        </w:rPr>
        <w:t>1917</w:t>
      </w:r>
      <w:r>
        <w:rPr>
          <w:rFonts w:ascii="宋体" w:eastAsia="宋体" w:hAnsi="宋体"/>
          <w:color w:val="000000"/>
          <w:sz w:val="21"/>
        </w:rPr>
        <w:t>年的《贝尔福宣言》中，英国政府表示支持在巴勒斯坦建立一个犹太人的</w:t>
      </w:r>
      <w:r>
        <w:rPr>
          <w:rFonts w:ascii="宋体" w:eastAsia="宋体" w:hAnsi="宋体"/>
          <w:color w:val="000000"/>
          <w:sz w:val="21"/>
        </w:rPr>
        <w:t>“</w:t>
      </w:r>
      <w:r>
        <w:rPr>
          <w:rFonts w:ascii="宋体" w:eastAsia="宋体" w:hAnsi="宋体"/>
          <w:color w:val="000000"/>
          <w:sz w:val="21"/>
        </w:rPr>
        <w:t>民族家园</w:t>
      </w:r>
      <w:r>
        <w:rPr>
          <w:rFonts w:ascii="宋体" w:eastAsia="宋体" w:hAnsi="宋体"/>
          <w:color w:val="000000"/>
          <w:sz w:val="21"/>
        </w:rPr>
        <w:t>”</w:t>
      </w:r>
      <w:r>
        <w:rPr>
          <w:rFonts w:ascii="宋体" w:eastAsia="宋体" w:hAnsi="宋体"/>
          <w:color w:val="000000"/>
          <w:sz w:val="21"/>
        </w:rPr>
        <w:t>，但同时也承诺不会损害非犹太人的权益。这一声明引发了阿拉伯人的强烈反对和抵制。</w:t>
      </w:r>
    </w:p>
    <w:p w14:paraId="038E1E1B" w14:textId="77777777" w:rsidR="00F97B76" w:rsidRDefault="00896C7F">
      <w:pPr>
        <w:spacing w:line="360" w:lineRule="exact"/>
        <w:ind w:firstLine="480"/>
      </w:pPr>
      <w:r>
        <w:rPr>
          <w:rFonts w:ascii="宋体" w:eastAsia="宋体" w:hAnsi="宋体"/>
          <w:color w:val="000000"/>
          <w:sz w:val="21"/>
        </w:rPr>
        <w:t>在英国的统治下，犹太移民数量大幅增加，导致阿拉伯人与犹太人之间的紧张局势不断升级。</w:t>
      </w:r>
      <w:r>
        <w:rPr>
          <w:rFonts w:ascii="宋体" w:eastAsia="宋体" w:hAnsi="宋体"/>
          <w:color w:val="000000"/>
          <w:sz w:val="21"/>
        </w:rPr>
        <w:t>1920</w:t>
      </w:r>
      <w:r>
        <w:rPr>
          <w:rFonts w:ascii="宋体" w:eastAsia="宋体" w:hAnsi="宋体"/>
          <w:color w:val="000000"/>
          <w:sz w:val="21"/>
        </w:rPr>
        <w:t>年代和</w:t>
      </w:r>
      <w:r>
        <w:rPr>
          <w:rFonts w:ascii="宋体" w:eastAsia="宋体" w:hAnsi="宋体"/>
          <w:color w:val="000000"/>
          <w:sz w:val="21"/>
        </w:rPr>
        <w:t>1930</w:t>
      </w:r>
      <w:r>
        <w:rPr>
          <w:rFonts w:ascii="宋体" w:eastAsia="宋体" w:hAnsi="宋体"/>
          <w:color w:val="000000"/>
          <w:sz w:val="21"/>
        </w:rPr>
        <w:t>年代，巴勒斯坦地区爆发了多次暴力冲突和起义，例如</w:t>
      </w:r>
      <w:r>
        <w:rPr>
          <w:rFonts w:ascii="宋体" w:eastAsia="宋体" w:hAnsi="宋体"/>
          <w:color w:val="000000"/>
          <w:sz w:val="21"/>
        </w:rPr>
        <w:t>1929</w:t>
      </w:r>
      <w:r>
        <w:rPr>
          <w:rFonts w:ascii="宋体" w:eastAsia="宋体" w:hAnsi="宋体"/>
          <w:color w:val="000000"/>
          <w:sz w:val="21"/>
        </w:rPr>
        <w:t>年的西墙事件和</w:t>
      </w:r>
      <w:r>
        <w:rPr>
          <w:rFonts w:ascii="宋体" w:eastAsia="宋体" w:hAnsi="宋体"/>
          <w:color w:val="000000"/>
          <w:sz w:val="21"/>
        </w:rPr>
        <w:t>1936-1939</w:t>
      </w:r>
      <w:r>
        <w:rPr>
          <w:rFonts w:ascii="宋体" w:eastAsia="宋体" w:hAnsi="宋体"/>
          <w:color w:val="000000"/>
          <w:sz w:val="21"/>
        </w:rPr>
        <w:t>年的阿拉伯大起义。这些冲突进一步加剧了双方的敌对情绪。</w:t>
      </w:r>
    </w:p>
    <w:p w14:paraId="7E2599F7" w14:textId="77777777" w:rsidR="00F97B76" w:rsidRDefault="00896C7F">
      <w:pPr>
        <w:spacing w:line="360" w:lineRule="exact"/>
        <w:ind w:firstLine="480"/>
      </w:pPr>
      <w:r>
        <w:rPr>
          <w:rFonts w:ascii="宋体" w:eastAsia="宋体" w:hAnsi="宋体"/>
          <w:color w:val="000000"/>
          <w:sz w:val="21"/>
        </w:rPr>
        <w:t>第二次世界大战结束后，随着大屠杀的惨痛经历，国际社会对犹太人的同情和支持增加。</w:t>
      </w:r>
      <w:r>
        <w:rPr>
          <w:rFonts w:ascii="宋体" w:eastAsia="宋体" w:hAnsi="宋体"/>
          <w:color w:val="000000"/>
          <w:sz w:val="21"/>
        </w:rPr>
        <w:t>1947</w:t>
      </w:r>
      <w:r>
        <w:rPr>
          <w:rFonts w:ascii="宋体" w:eastAsia="宋体" w:hAnsi="宋体"/>
          <w:color w:val="000000"/>
          <w:sz w:val="21"/>
        </w:rPr>
        <w:t>年，联合国通过了将巴勒斯坦分割为犹太国家和阿拉伯国家的计划，耶路撒冷则作为国际共管区。然而，阿拉伯国家和巴勒斯坦阿拉伯人拒绝接受这一计划，认为它不公平地分割了他们的土地。</w:t>
      </w:r>
    </w:p>
    <w:p w14:paraId="0390A6B9" w14:textId="77777777" w:rsidR="00F97B76" w:rsidRDefault="00896C7F">
      <w:pPr>
        <w:spacing w:line="360" w:lineRule="exact"/>
        <w:ind w:firstLine="480"/>
      </w:pPr>
      <w:r>
        <w:rPr>
          <w:rFonts w:ascii="宋体" w:eastAsia="宋体" w:hAnsi="宋体"/>
          <w:color w:val="000000"/>
          <w:sz w:val="21"/>
        </w:rPr>
        <w:t>1948</w:t>
      </w:r>
      <w:r>
        <w:rPr>
          <w:rFonts w:ascii="宋体" w:eastAsia="宋体" w:hAnsi="宋体"/>
          <w:color w:val="000000"/>
          <w:sz w:val="21"/>
        </w:rPr>
        <w:t>年</w:t>
      </w:r>
      <w:r>
        <w:rPr>
          <w:rFonts w:ascii="宋体" w:eastAsia="宋体" w:hAnsi="宋体"/>
          <w:color w:val="000000"/>
          <w:sz w:val="21"/>
        </w:rPr>
        <w:t>5</w:t>
      </w:r>
      <w:r>
        <w:rPr>
          <w:rFonts w:ascii="宋体" w:eastAsia="宋体" w:hAnsi="宋体"/>
          <w:color w:val="000000"/>
          <w:sz w:val="21"/>
        </w:rPr>
        <w:t>月</w:t>
      </w:r>
      <w:r>
        <w:rPr>
          <w:rFonts w:ascii="宋体" w:eastAsia="宋体" w:hAnsi="宋体"/>
          <w:color w:val="000000"/>
          <w:sz w:val="21"/>
        </w:rPr>
        <w:t>14</w:t>
      </w:r>
      <w:r>
        <w:rPr>
          <w:rFonts w:ascii="宋体" w:eastAsia="宋体" w:hAnsi="宋体"/>
          <w:color w:val="000000"/>
          <w:sz w:val="21"/>
        </w:rPr>
        <w:t>日，以色列宣布独立，随后阿拉伯国家联合对以色列发动了第一次中东战争。战争结束后，以色列占领了比联合国分割计划中分配给它的更多土地，约</w:t>
      </w:r>
      <w:r>
        <w:rPr>
          <w:rFonts w:ascii="宋体" w:eastAsia="宋体" w:hAnsi="宋体"/>
          <w:color w:val="000000"/>
          <w:sz w:val="21"/>
        </w:rPr>
        <w:t>70</w:t>
      </w:r>
      <w:r>
        <w:rPr>
          <w:rFonts w:ascii="宋体" w:eastAsia="宋体" w:hAnsi="宋体"/>
          <w:color w:val="000000"/>
          <w:sz w:val="21"/>
        </w:rPr>
        <w:t>万巴勒斯坦阿拉伯人成为难民。这一事件被阿拉伯人称为</w:t>
      </w:r>
      <w:r>
        <w:rPr>
          <w:rFonts w:ascii="宋体" w:eastAsia="宋体" w:hAnsi="宋体"/>
          <w:color w:val="000000"/>
          <w:sz w:val="21"/>
        </w:rPr>
        <w:t>“</w:t>
      </w:r>
      <w:r>
        <w:rPr>
          <w:rFonts w:ascii="宋体" w:eastAsia="宋体" w:hAnsi="宋体"/>
          <w:color w:val="000000"/>
          <w:sz w:val="21"/>
        </w:rPr>
        <w:t>灾难</w:t>
      </w:r>
      <w:r>
        <w:rPr>
          <w:rFonts w:ascii="宋体" w:eastAsia="宋体" w:hAnsi="宋体"/>
          <w:color w:val="000000"/>
          <w:sz w:val="21"/>
        </w:rPr>
        <w:t>”</w:t>
      </w:r>
      <w:r>
        <w:rPr>
          <w:rFonts w:ascii="宋体" w:eastAsia="宋体" w:hAnsi="宋体"/>
          <w:color w:val="000000"/>
          <w:sz w:val="21"/>
        </w:rPr>
        <w:t>（</w:t>
      </w:r>
      <w:r>
        <w:rPr>
          <w:rFonts w:ascii="宋体" w:eastAsia="宋体" w:hAnsi="宋体"/>
          <w:color w:val="000000"/>
          <w:sz w:val="21"/>
        </w:rPr>
        <w:t>Nakba</w:t>
      </w:r>
      <w:r>
        <w:rPr>
          <w:rFonts w:ascii="宋体" w:eastAsia="宋体" w:hAnsi="宋体"/>
          <w:color w:val="000000"/>
          <w:sz w:val="21"/>
        </w:rPr>
        <w:t>），是巴以冲突的重要历史节点。</w:t>
      </w:r>
    </w:p>
    <w:p w14:paraId="5F58C2C6" w14:textId="77777777" w:rsidR="00F97B76" w:rsidRDefault="00896C7F">
      <w:pPr>
        <w:spacing w:line="360" w:lineRule="exact"/>
        <w:ind w:firstLine="480"/>
      </w:pPr>
      <w:r>
        <w:rPr>
          <w:rFonts w:ascii="宋体" w:eastAsia="宋体" w:hAnsi="宋体"/>
          <w:color w:val="000000"/>
          <w:sz w:val="21"/>
        </w:rPr>
        <w:lastRenderedPageBreak/>
        <w:t>至此，巴以冲突的基本格局已经形成，两个民族对同一块土地的归属权提出了不可调和的主张。这一冲突不仅涉及领土争端，还包含了民族身份、历史记忆和宗教信仰等复杂因素，使得巴以问题成为中东地区乃至世界范围内最难解的国际争端之一。</w:t>
      </w:r>
    </w:p>
    <w:p w14:paraId="6B350F47" w14:textId="77777777" w:rsidR="00F97B76" w:rsidRDefault="00896C7F">
      <w:pPr>
        <w:pStyle w:val="1"/>
        <w:spacing w:before="360" w:after="360" w:line="400" w:lineRule="exact"/>
      </w:pPr>
      <w:bookmarkStart w:id="4" w:name="_Toc168349266"/>
      <w:r>
        <w:rPr>
          <w:rFonts w:ascii="黑体" w:eastAsia="黑体" w:hAnsi="黑体"/>
          <w:color w:val="000000"/>
          <w:sz w:val="24"/>
        </w:rPr>
        <w:t xml:space="preserve">2. </w:t>
      </w:r>
      <w:r>
        <w:rPr>
          <w:rFonts w:ascii="黑体" w:eastAsia="黑体" w:hAnsi="黑体"/>
          <w:color w:val="000000"/>
          <w:sz w:val="24"/>
        </w:rPr>
        <w:t>巴以冲突的背景与历史概述</w:t>
      </w:r>
      <w:bookmarkEnd w:id="4"/>
    </w:p>
    <w:p w14:paraId="6D97FF77" w14:textId="77777777" w:rsidR="00F97B76" w:rsidRDefault="00896C7F">
      <w:pPr>
        <w:pStyle w:val="21"/>
        <w:spacing w:after="200" w:line="400" w:lineRule="exact"/>
      </w:pPr>
      <w:bookmarkStart w:id="5" w:name="_Toc168349267"/>
      <w:r>
        <w:rPr>
          <w:rFonts w:ascii="黑体" w:eastAsia="黑体" w:hAnsi="黑体"/>
          <w:color w:val="000000"/>
          <w:sz w:val="21"/>
        </w:rPr>
        <w:t xml:space="preserve">2.1. </w:t>
      </w:r>
      <w:r>
        <w:rPr>
          <w:rFonts w:ascii="黑体" w:eastAsia="黑体" w:hAnsi="黑体"/>
          <w:color w:val="000000"/>
          <w:sz w:val="21"/>
        </w:rPr>
        <w:t>冲突的主要事件与发展历程</w:t>
      </w:r>
      <w:bookmarkEnd w:id="5"/>
    </w:p>
    <w:p w14:paraId="7B306EFD" w14:textId="77777777" w:rsidR="00F97B76" w:rsidRDefault="00896C7F">
      <w:pPr>
        <w:spacing w:line="360" w:lineRule="exact"/>
        <w:ind w:firstLine="480"/>
      </w:pPr>
      <w:r>
        <w:rPr>
          <w:rFonts w:ascii="宋体" w:eastAsia="宋体" w:hAnsi="宋体"/>
          <w:color w:val="000000"/>
          <w:sz w:val="21"/>
        </w:rPr>
        <w:t>巴以冲突的历史上充满了重要的事件和复杂的发展历程，这些事件不仅塑造了今天的局势，也对全球的政治格局产生了深远影响。</w:t>
      </w:r>
    </w:p>
    <w:p w14:paraId="0C1EDC5F" w14:textId="77777777" w:rsidR="00F97B76" w:rsidRDefault="00896C7F">
      <w:pPr>
        <w:spacing w:line="360" w:lineRule="exact"/>
        <w:ind w:firstLine="480"/>
      </w:pPr>
      <w:r>
        <w:rPr>
          <w:rFonts w:ascii="宋体" w:eastAsia="宋体" w:hAnsi="宋体"/>
          <w:color w:val="000000"/>
          <w:sz w:val="21"/>
        </w:rPr>
        <w:t>首先，</w:t>
      </w:r>
      <w:r>
        <w:rPr>
          <w:rFonts w:ascii="宋体" w:eastAsia="宋体" w:hAnsi="宋体"/>
          <w:color w:val="000000"/>
          <w:sz w:val="21"/>
        </w:rPr>
        <w:t>1948</w:t>
      </w:r>
      <w:r>
        <w:rPr>
          <w:rFonts w:ascii="宋体" w:eastAsia="宋体" w:hAnsi="宋体"/>
          <w:color w:val="000000"/>
          <w:sz w:val="21"/>
        </w:rPr>
        <w:t>年的第一次中东战争是巴以冲突中的一个关键事件。以色列宣布建国后，阿拉伯联盟国家立即发动了战争，试图阻止以色列的建立。战争结束后，以色列占据了比联合国分割计划更多的土地，约</w:t>
      </w:r>
      <w:r>
        <w:rPr>
          <w:rFonts w:ascii="宋体" w:eastAsia="宋体" w:hAnsi="宋体"/>
          <w:color w:val="000000"/>
          <w:sz w:val="21"/>
        </w:rPr>
        <w:t>70</w:t>
      </w:r>
      <w:r>
        <w:rPr>
          <w:rFonts w:ascii="宋体" w:eastAsia="宋体" w:hAnsi="宋体"/>
          <w:color w:val="000000"/>
          <w:sz w:val="21"/>
        </w:rPr>
        <w:t>万巴勒斯坦人成为难民。这次战争不仅为巴以冲突奠定了基础，也标志着中东地区长期动荡的开始。</w:t>
      </w:r>
    </w:p>
    <w:p w14:paraId="16F8D0C0" w14:textId="77777777" w:rsidR="00F97B76" w:rsidRDefault="00896C7F">
      <w:pPr>
        <w:spacing w:line="360" w:lineRule="exact"/>
        <w:ind w:firstLine="480"/>
      </w:pPr>
      <w:r>
        <w:rPr>
          <w:rFonts w:ascii="宋体" w:eastAsia="宋体" w:hAnsi="宋体"/>
          <w:color w:val="000000"/>
          <w:sz w:val="21"/>
        </w:rPr>
        <w:t>接下来，</w:t>
      </w:r>
      <w:r>
        <w:rPr>
          <w:rFonts w:ascii="宋体" w:eastAsia="宋体" w:hAnsi="宋体"/>
          <w:color w:val="000000"/>
          <w:sz w:val="21"/>
        </w:rPr>
        <w:t>1956</w:t>
      </w:r>
      <w:r>
        <w:rPr>
          <w:rFonts w:ascii="宋体" w:eastAsia="宋体" w:hAnsi="宋体"/>
          <w:color w:val="000000"/>
          <w:sz w:val="21"/>
        </w:rPr>
        <w:t>年的苏伊士运河危机是另一重要事件。埃及总统纳赛尔决定国有化苏伊士运河，激怒了英法两国和以色列。三国联合发动了军事行动，虽然最终在国际压力下撤军，但这次危机显示了中东地区的战略重要性，以及国际社会对该地区事务的高度关注。</w:t>
      </w:r>
    </w:p>
    <w:p w14:paraId="626D1DFB" w14:textId="77777777" w:rsidR="00F97B76" w:rsidRDefault="00896C7F">
      <w:pPr>
        <w:spacing w:line="360" w:lineRule="exact"/>
        <w:ind w:firstLine="480"/>
      </w:pPr>
      <w:r>
        <w:rPr>
          <w:rFonts w:ascii="宋体" w:eastAsia="宋体" w:hAnsi="宋体"/>
          <w:color w:val="000000"/>
          <w:sz w:val="21"/>
        </w:rPr>
        <w:t>1967</w:t>
      </w:r>
      <w:r>
        <w:rPr>
          <w:rFonts w:ascii="宋体" w:eastAsia="宋体" w:hAnsi="宋体"/>
          <w:color w:val="000000"/>
          <w:sz w:val="21"/>
        </w:rPr>
        <w:t>年的六日战争是巴以冲突的另一个重要节点。以色列在战争中迅速击败了埃及、约旦和叙利亚，夺取了西奈半岛、加沙地带、西岸、东耶路撒冷和戈兰高地。这场战争极大地改变了中东的地缘政治版图，使以色列成为中东地区的主要军事强国，但也加深了阿拉伯国家和巴勒斯坦人的敌对情绪。</w:t>
      </w:r>
    </w:p>
    <w:p w14:paraId="0F2403EC" w14:textId="77777777" w:rsidR="00F97B76" w:rsidRDefault="00896C7F">
      <w:pPr>
        <w:spacing w:line="360" w:lineRule="exact"/>
        <w:ind w:firstLine="480"/>
      </w:pPr>
      <w:r>
        <w:rPr>
          <w:rFonts w:ascii="宋体" w:eastAsia="宋体" w:hAnsi="宋体"/>
          <w:color w:val="000000"/>
          <w:sz w:val="21"/>
        </w:rPr>
        <w:t>1973</w:t>
      </w:r>
      <w:r>
        <w:rPr>
          <w:rFonts w:ascii="宋体" w:eastAsia="宋体" w:hAnsi="宋体"/>
          <w:color w:val="000000"/>
          <w:sz w:val="21"/>
        </w:rPr>
        <w:t>年的赎罪日战争再次凸显了巴以冲突的复杂性。埃及和叙利亚在赎罪日发动突然袭击，试图夺回六日战争中失去的领土。尽管以色列最终获得了军事上的胜利，但这次战争引发了全球性的石油危机，进一步表明中东地区局势的不稳定性对全球经济的影响。</w:t>
      </w:r>
    </w:p>
    <w:p w14:paraId="73B73120" w14:textId="77777777" w:rsidR="00F97B76" w:rsidRDefault="00896C7F">
      <w:pPr>
        <w:spacing w:line="360" w:lineRule="exact"/>
        <w:ind w:firstLine="480"/>
      </w:pPr>
      <w:r>
        <w:rPr>
          <w:rFonts w:ascii="宋体" w:eastAsia="宋体" w:hAnsi="宋体"/>
          <w:color w:val="000000"/>
          <w:sz w:val="21"/>
        </w:rPr>
        <w:t>1987</w:t>
      </w:r>
      <w:r>
        <w:rPr>
          <w:rFonts w:ascii="宋体" w:eastAsia="宋体" w:hAnsi="宋体"/>
          <w:color w:val="000000"/>
          <w:sz w:val="21"/>
        </w:rPr>
        <w:t>年，第一次巴勒斯坦起义（</w:t>
      </w:r>
      <w:r>
        <w:rPr>
          <w:rFonts w:ascii="宋体" w:eastAsia="宋体" w:hAnsi="宋体"/>
          <w:color w:val="000000"/>
          <w:sz w:val="21"/>
        </w:rPr>
        <w:t>Intifada</w:t>
      </w:r>
      <w:r>
        <w:rPr>
          <w:rFonts w:ascii="宋体" w:eastAsia="宋体" w:hAnsi="宋体"/>
          <w:color w:val="000000"/>
          <w:sz w:val="21"/>
        </w:rPr>
        <w:t>）爆发，标志着巴勒斯坦人对以色列占领的持续反抗。这次起义不仅是一系列抗议和暴力行动的集中爆发，也引发了国际社会对巴勒斯坦问题的新一轮关注。</w:t>
      </w:r>
    </w:p>
    <w:p w14:paraId="55E481E6" w14:textId="77777777" w:rsidR="00F97B76" w:rsidRDefault="00896C7F">
      <w:pPr>
        <w:spacing w:line="360" w:lineRule="exact"/>
        <w:ind w:firstLine="480"/>
      </w:pPr>
      <w:r>
        <w:rPr>
          <w:rFonts w:ascii="宋体" w:eastAsia="宋体" w:hAnsi="宋体"/>
          <w:color w:val="000000"/>
          <w:sz w:val="21"/>
        </w:rPr>
        <w:t>1993</w:t>
      </w:r>
      <w:r>
        <w:rPr>
          <w:rFonts w:ascii="宋体" w:eastAsia="宋体" w:hAnsi="宋体"/>
          <w:color w:val="000000"/>
          <w:sz w:val="21"/>
        </w:rPr>
        <w:t>年，奥斯陆协议的签署为巴以和平进程带来了希望。以色列和巴勒斯坦解放组织（</w:t>
      </w:r>
      <w:r>
        <w:rPr>
          <w:rFonts w:ascii="宋体" w:eastAsia="宋体" w:hAnsi="宋体"/>
          <w:color w:val="000000"/>
          <w:sz w:val="21"/>
        </w:rPr>
        <w:t>PLO</w:t>
      </w:r>
      <w:r>
        <w:rPr>
          <w:rFonts w:ascii="宋体" w:eastAsia="宋体" w:hAnsi="宋体"/>
          <w:color w:val="000000"/>
          <w:sz w:val="21"/>
        </w:rPr>
        <w:t>）在美国的斡旋下达成协议，</w:t>
      </w:r>
      <w:r>
        <w:rPr>
          <w:rFonts w:ascii="宋体" w:eastAsia="宋体" w:hAnsi="宋体"/>
          <w:color w:val="000000"/>
          <w:sz w:val="21"/>
        </w:rPr>
        <w:t>PLO</w:t>
      </w:r>
      <w:r>
        <w:rPr>
          <w:rFonts w:ascii="宋体" w:eastAsia="宋体" w:hAnsi="宋体"/>
          <w:color w:val="000000"/>
          <w:sz w:val="21"/>
        </w:rPr>
        <w:t>承认以色列的存在权，而以色列同意在有限范围内给予巴勒斯坦自治权。虽然奥斯陆协议并未最终解决巴以冲突，但它是和平努力的重要一步。</w:t>
      </w:r>
    </w:p>
    <w:p w14:paraId="3A583656" w14:textId="77777777" w:rsidR="00F97B76" w:rsidRDefault="00896C7F">
      <w:pPr>
        <w:spacing w:line="360" w:lineRule="exact"/>
        <w:ind w:firstLine="480"/>
      </w:pPr>
      <w:r>
        <w:rPr>
          <w:rFonts w:ascii="宋体" w:eastAsia="宋体" w:hAnsi="宋体"/>
          <w:color w:val="000000"/>
          <w:sz w:val="21"/>
        </w:rPr>
        <w:lastRenderedPageBreak/>
        <w:t>2000</w:t>
      </w:r>
      <w:r>
        <w:rPr>
          <w:rFonts w:ascii="宋体" w:eastAsia="宋体" w:hAnsi="宋体"/>
          <w:color w:val="000000"/>
          <w:sz w:val="21"/>
        </w:rPr>
        <w:t>年，第二次巴勒斯坦起义（阿克萨起义）爆发，再次使巴以冲突升级。这次起义主要是由于和平进程停滞和巴勒斯坦人对以色列占领的不满，引发了一系列暴力冲突，持续了数年之久。</w:t>
      </w:r>
    </w:p>
    <w:p w14:paraId="65295CA7" w14:textId="77777777" w:rsidR="00F97B76" w:rsidRDefault="00896C7F">
      <w:pPr>
        <w:spacing w:line="360" w:lineRule="exact"/>
        <w:ind w:firstLine="480"/>
      </w:pPr>
      <w:r>
        <w:rPr>
          <w:rFonts w:ascii="宋体" w:eastAsia="宋体" w:hAnsi="宋体"/>
          <w:color w:val="000000"/>
          <w:sz w:val="21"/>
        </w:rPr>
        <w:t>近年来，巴以冲突的局势仍然复杂多变。</w:t>
      </w:r>
      <w:r>
        <w:rPr>
          <w:rFonts w:ascii="宋体" w:eastAsia="宋体" w:hAnsi="宋体"/>
          <w:color w:val="000000"/>
          <w:sz w:val="21"/>
        </w:rPr>
        <w:t>2014</w:t>
      </w:r>
      <w:r>
        <w:rPr>
          <w:rFonts w:ascii="宋体" w:eastAsia="宋体" w:hAnsi="宋体"/>
          <w:color w:val="000000"/>
          <w:sz w:val="21"/>
        </w:rPr>
        <w:t>年的加沙战争和</w:t>
      </w:r>
      <w:r>
        <w:rPr>
          <w:rFonts w:ascii="宋体" w:eastAsia="宋体" w:hAnsi="宋体"/>
          <w:color w:val="000000"/>
          <w:sz w:val="21"/>
        </w:rPr>
        <w:t>2021</w:t>
      </w:r>
      <w:r>
        <w:rPr>
          <w:rFonts w:ascii="宋体" w:eastAsia="宋体" w:hAnsi="宋体"/>
          <w:color w:val="000000"/>
          <w:sz w:val="21"/>
        </w:rPr>
        <w:t>年的以色列和哈马斯之间的冲突，进一步显示了双方之间的紧张关系。每一次冲突都带来了大量的人员伤亡和财产损失，使和平前景更加渺茫。</w:t>
      </w:r>
    </w:p>
    <w:p w14:paraId="7ED46395" w14:textId="77777777" w:rsidR="00F97B76" w:rsidRDefault="00896C7F">
      <w:pPr>
        <w:spacing w:line="360" w:lineRule="exact"/>
        <w:ind w:firstLine="480"/>
      </w:pPr>
      <w:r>
        <w:rPr>
          <w:rFonts w:ascii="宋体" w:eastAsia="宋体" w:hAnsi="宋体"/>
          <w:color w:val="000000"/>
          <w:sz w:val="21"/>
        </w:rPr>
        <w:t>总的来说，巴以冲突的主要事件和发展历程展示了这一地区问题的复杂性和多层次性。每个事件不仅对巴以双方产生了深远影响，也对中东乃至全球的政治、经济和安全局势产生了重要影响。</w:t>
      </w:r>
    </w:p>
    <w:p w14:paraId="34FD4111" w14:textId="77777777" w:rsidR="00F97B76" w:rsidRDefault="00896C7F">
      <w:pPr>
        <w:pStyle w:val="21"/>
        <w:spacing w:after="200" w:line="400" w:lineRule="exact"/>
      </w:pPr>
      <w:bookmarkStart w:id="6" w:name="_Toc168349268"/>
      <w:r>
        <w:rPr>
          <w:rFonts w:ascii="黑体" w:eastAsia="黑体" w:hAnsi="黑体"/>
          <w:color w:val="000000"/>
          <w:sz w:val="21"/>
        </w:rPr>
        <w:t xml:space="preserve">2.2. </w:t>
      </w:r>
      <w:r>
        <w:rPr>
          <w:rFonts w:ascii="黑体" w:eastAsia="黑体" w:hAnsi="黑体"/>
          <w:color w:val="000000"/>
          <w:sz w:val="21"/>
        </w:rPr>
        <w:t>当前局势的概述</w:t>
      </w:r>
      <w:bookmarkEnd w:id="6"/>
    </w:p>
    <w:p w14:paraId="72B5FF6A" w14:textId="77777777" w:rsidR="00F97B76" w:rsidRDefault="00896C7F">
      <w:pPr>
        <w:spacing w:line="360" w:lineRule="exact"/>
        <w:ind w:firstLine="480"/>
      </w:pPr>
      <w:r>
        <w:rPr>
          <w:rFonts w:ascii="宋体" w:eastAsia="宋体" w:hAnsi="宋体"/>
          <w:color w:val="000000"/>
          <w:sz w:val="21"/>
        </w:rPr>
        <w:t>当前巴以冲突的局势复杂而紧张，涉及政治、军事、经济和社会等多个层面。</w:t>
      </w:r>
      <w:r>
        <w:rPr>
          <w:rFonts w:ascii="宋体" w:eastAsia="宋体" w:hAnsi="宋体"/>
          <w:color w:val="000000"/>
          <w:sz w:val="21"/>
        </w:rPr>
        <w:t>2021</w:t>
      </w:r>
      <w:r>
        <w:rPr>
          <w:rFonts w:ascii="宋体" w:eastAsia="宋体" w:hAnsi="宋体"/>
          <w:color w:val="000000"/>
          <w:sz w:val="21"/>
        </w:rPr>
        <w:t>年</w:t>
      </w:r>
      <w:r>
        <w:rPr>
          <w:rFonts w:ascii="宋体" w:eastAsia="宋体" w:hAnsi="宋体"/>
          <w:color w:val="000000"/>
          <w:sz w:val="21"/>
        </w:rPr>
        <w:t>5</w:t>
      </w:r>
      <w:r>
        <w:rPr>
          <w:rFonts w:ascii="宋体" w:eastAsia="宋体" w:hAnsi="宋体"/>
          <w:color w:val="000000"/>
          <w:sz w:val="21"/>
        </w:rPr>
        <w:t>月爆发的以色列与哈马斯之间的冲突再次将巴以问题推到了国际社会的前台。这次冲突不仅引发了大规模的人员伤亡和财产损失，还进一步凸显了双方之间的深层次矛盾。</w:t>
      </w:r>
    </w:p>
    <w:p w14:paraId="4B148855" w14:textId="77777777" w:rsidR="00F97B76" w:rsidRDefault="00896C7F">
      <w:pPr>
        <w:spacing w:line="360" w:lineRule="exact"/>
        <w:ind w:firstLine="480"/>
      </w:pPr>
      <w:r>
        <w:rPr>
          <w:rFonts w:ascii="宋体" w:eastAsia="宋体" w:hAnsi="宋体"/>
          <w:color w:val="000000"/>
          <w:sz w:val="21"/>
        </w:rPr>
        <w:t>首先，从政治角度来看，巴以冲突的根源在于双方对领土、主权和国家地位的长期争执。以色列坚持其安全需求和国家生存权，而巴勒斯坦方面则要求建立一个独立的、以</w:t>
      </w:r>
      <w:r>
        <w:rPr>
          <w:rFonts w:ascii="宋体" w:eastAsia="宋体" w:hAnsi="宋体"/>
          <w:color w:val="000000"/>
          <w:sz w:val="21"/>
        </w:rPr>
        <w:t>1967</w:t>
      </w:r>
      <w:r>
        <w:rPr>
          <w:rFonts w:ascii="宋体" w:eastAsia="宋体" w:hAnsi="宋体"/>
          <w:color w:val="000000"/>
          <w:sz w:val="21"/>
        </w:rPr>
        <w:t>年边界为基础的巴勒斯坦国，包括东耶路撒冷作为其首都。然而，双方在关键问题上的分歧仍然巨大，尤其是在耶路撒冷的地位、难民回归权以及边界划分等方面。</w:t>
      </w:r>
    </w:p>
    <w:p w14:paraId="6DBF0469" w14:textId="77777777" w:rsidR="00F97B76" w:rsidRDefault="00896C7F">
      <w:pPr>
        <w:spacing w:line="360" w:lineRule="exact"/>
        <w:ind w:firstLine="480"/>
      </w:pPr>
      <w:r>
        <w:rPr>
          <w:rFonts w:ascii="宋体" w:eastAsia="宋体" w:hAnsi="宋体"/>
          <w:color w:val="000000"/>
          <w:sz w:val="21"/>
        </w:rPr>
        <w:t>其次，当前的军事局势也极其紧张。以色列和巴勒斯坦武装组织之间的冲突频繁，尤其是在加沙地带，以色列与哈马斯的交火更是常态。以色列的军事打击和哈马斯的火箭袭击造成了大量的平民伤亡和基础设施破坏。这种循环的暴力行为不仅加剧了双方的敌对情绪，也使得和平谈判变得更加困难。</w:t>
      </w:r>
    </w:p>
    <w:p w14:paraId="541920B0" w14:textId="77777777" w:rsidR="00F97B76" w:rsidRDefault="00896C7F">
      <w:pPr>
        <w:spacing w:line="360" w:lineRule="exact"/>
        <w:ind w:firstLine="480"/>
      </w:pPr>
      <w:r>
        <w:rPr>
          <w:rFonts w:ascii="宋体" w:eastAsia="宋体" w:hAnsi="宋体"/>
          <w:color w:val="000000"/>
          <w:sz w:val="21"/>
        </w:rPr>
        <w:t>经济层面，巴以冲突对双方的经济发展造成了严重的负面影响。以色列虽然在技术和经济方面相对发达，但长期的军事开支和安全防范措施对其经济负担不小。相反，巴勒斯坦地区经济发展严重受阻，加沙地带由于封锁和战后重建的困难，经济状况尤为恶劣。高失业率和贫困问题使得社会矛盾进一步激化，成为冲突的温床。</w:t>
      </w:r>
    </w:p>
    <w:p w14:paraId="6307D32E" w14:textId="77777777" w:rsidR="00F97B76" w:rsidRDefault="00896C7F">
      <w:pPr>
        <w:spacing w:line="360" w:lineRule="exact"/>
        <w:ind w:firstLine="480"/>
      </w:pPr>
      <w:r>
        <w:rPr>
          <w:rFonts w:ascii="宋体" w:eastAsia="宋体" w:hAnsi="宋体"/>
          <w:color w:val="000000"/>
          <w:sz w:val="21"/>
        </w:rPr>
        <w:t>在人道主义方面，巴以冲突带来了深重的灾难。大量巴勒斯坦难民被迫流离失所，生活条件恶劣。以色列的安全措施，如检查站和隔离墙，对巴勒斯坦人的日常生活造成了极大困扰。国际援助虽然在一定程度上缓解了巴勒斯坦地区的人道主义危机，但由于冲突频发，援助效果有限。</w:t>
      </w:r>
    </w:p>
    <w:p w14:paraId="3E3D8459" w14:textId="77777777" w:rsidR="00F97B76" w:rsidRDefault="00896C7F">
      <w:pPr>
        <w:spacing w:line="360" w:lineRule="exact"/>
        <w:ind w:firstLine="480"/>
      </w:pPr>
      <w:r>
        <w:rPr>
          <w:rFonts w:ascii="宋体" w:eastAsia="宋体" w:hAnsi="宋体"/>
          <w:color w:val="000000"/>
          <w:sz w:val="21"/>
        </w:rPr>
        <w:lastRenderedPageBreak/>
        <w:t>国际社会对巴以冲突的关注度依然很高。美国作为以色列的主要支持者，其中东政策在很大程度上影响了巴以局势。拜登政府上台后，重申了对两国方案的支持，但在具体行动上仍显谨慎。欧盟则在呼吁和平和提供人道主义援助方面发挥了积极作用，但其影响力有限。与此同时，阿拉伯国家联盟在调解冲突中的作用也备受关注，尽管其内部存在分歧。</w:t>
      </w:r>
    </w:p>
    <w:p w14:paraId="590B0EBE" w14:textId="77777777" w:rsidR="00F97B76" w:rsidRDefault="00896C7F">
      <w:pPr>
        <w:spacing w:line="360" w:lineRule="exact"/>
        <w:ind w:firstLine="480"/>
      </w:pPr>
      <w:r>
        <w:rPr>
          <w:rFonts w:ascii="宋体" w:eastAsia="宋体" w:hAnsi="宋体"/>
          <w:color w:val="000000"/>
          <w:sz w:val="21"/>
        </w:rPr>
        <w:t>总的来说，当前的巴以局势依然严峻，和平前景渺茫。双方的政治和军事对峙、经济困境以及人道主义危机，使得巴以冲突成为中东地区乃至全球关注的热点问题。国际社会需要在推动和平进程和缓解人道主义危机方面做出更多努力，才能为巴以问题找到一个持久的解决方案。</w:t>
      </w:r>
    </w:p>
    <w:p w14:paraId="184162A5" w14:textId="77777777" w:rsidR="00F97B76" w:rsidRDefault="00896C7F">
      <w:pPr>
        <w:pStyle w:val="1"/>
        <w:spacing w:before="360" w:after="360" w:line="400" w:lineRule="exact"/>
      </w:pPr>
      <w:bookmarkStart w:id="7" w:name="_Toc168349269"/>
      <w:r>
        <w:rPr>
          <w:rFonts w:ascii="黑体" w:eastAsia="黑体" w:hAnsi="黑体"/>
          <w:color w:val="000000"/>
          <w:sz w:val="24"/>
        </w:rPr>
        <w:t xml:space="preserve">3. </w:t>
      </w:r>
      <w:r>
        <w:rPr>
          <w:rFonts w:ascii="黑体" w:eastAsia="黑体" w:hAnsi="黑体"/>
          <w:color w:val="000000"/>
          <w:sz w:val="24"/>
        </w:rPr>
        <w:t>巴以冲突对区域稳定的影响</w:t>
      </w:r>
      <w:bookmarkEnd w:id="7"/>
    </w:p>
    <w:p w14:paraId="1F7222B1" w14:textId="77777777" w:rsidR="00F97B76" w:rsidRDefault="00896C7F">
      <w:pPr>
        <w:pStyle w:val="21"/>
        <w:spacing w:after="200" w:line="400" w:lineRule="exact"/>
      </w:pPr>
      <w:bookmarkStart w:id="8" w:name="_Toc168349270"/>
      <w:r>
        <w:rPr>
          <w:rFonts w:ascii="黑体" w:eastAsia="黑体" w:hAnsi="黑体"/>
          <w:color w:val="000000"/>
          <w:sz w:val="21"/>
        </w:rPr>
        <w:t xml:space="preserve">3.1. </w:t>
      </w:r>
      <w:r>
        <w:rPr>
          <w:rFonts w:ascii="黑体" w:eastAsia="黑体" w:hAnsi="黑体"/>
          <w:color w:val="000000"/>
          <w:sz w:val="21"/>
        </w:rPr>
        <w:t>中东地区的地缘政治动态</w:t>
      </w:r>
      <w:bookmarkEnd w:id="8"/>
    </w:p>
    <w:p w14:paraId="78A9B677" w14:textId="77777777" w:rsidR="00F97B76" w:rsidRDefault="00896C7F">
      <w:pPr>
        <w:spacing w:line="360" w:lineRule="exact"/>
        <w:ind w:firstLine="480"/>
      </w:pPr>
      <w:r>
        <w:rPr>
          <w:rFonts w:ascii="宋体" w:eastAsia="宋体" w:hAnsi="宋体"/>
          <w:color w:val="000000"/>
          <w:sz w:val="21"/>
        </w:rPr>
        <w:t>中东地区的地缘政治动态因巴以冲突而变得更加复杂和紧张。巴以冲突不仅是以色列与巴勒斯坦之间的争端，更是牵涉了整个中东地区乃至全球的多个国家和组织的利益与立场。这场冲突深刻影响了中东地区的地缘政治格局，成为地区稳定与安全的重要变量。</w:t>
      </w:r>
    </w:p>
    <w:p w14:paraId="21C9EF17" w14:textId="77777777" w:rsidR="00F97B76" w:rsidRDefault="00896C7F">
      <w:pPr>
        <w:spacing w:line="360" w:lineRule="exact"/>
        <w:ind w:firstLine="480"/>
      </w:pPr>
      <w:r>
        <w:rPr>
          <w:rFonts w:ascii="宋体" w:eastAsia="宋体" w:hAnsi="宋体"/>
          <w:color w:val="000000"/>
          <w:sz w:val="21"/>
        </w:rPr>
        <w:t>首先，巴以冲突直接影响了中东地区各国之间的关系。以色列与阿拉伯国家的关系长期以来因巴勒斯坦问题而紧张，但近年来一些阿拉伯国家与以色列关系的正常化，如阿联酋、巴林与以色列签署的《亚伯拉罕协议》，显示出新的地缘政治动态。这些国家在面对共同的地区威胁</w:t>
      </w:r>
      <w:r>
        <w:rPr>
          <w:rFonts w:ascii="宋体" w:eastAsia="宋体" w:hAnsi="宋体"/>
          <w:color w:val="000000"/>
          <w:sz w:val="21"/>
        </w:rPr>
        <w:t>——</w:t>
      </w:r>
      <w:r>
        <w:rPr>
          <w:rFonts w:ascii="宋体" w:eastAsia="宋体" w:hAnsi="宋体"/>
          <w:color w:val="000000"/>
          <w:sz w:val="21"/>
        </w:rPr>
        <w:t>如伊朗的扩张政策</w:t>
      </w:r>
      <w:r>
        <w:rPr>
          <w:rFonts w:ascii="宋体" w:eastAsia="宋体" w:hAnsi="宋体"/>
          <w:color w:val="000000"/>
          <w:sz w:val="21"/>
        </w:rPr>
        <w:t>——</w:t>
      </w:r>
      <w:r>
        <w:rPr>
          <w:rFonts w:ascii="宋体" w:eastAsia="宋体" w:hAnsi="宋体"/>
          <w:color w:val="000000"/>
          <w:sz w:val="21"/>
        </w:rPr>
        <w:t>时，选择与以色列合作，形成了新的战略同盟。这种变化不仅影响了阿拉伯国家联盟内部的团结，也改变了传统的阿以对立格局。</w:t>
      </w:r>
    </w:p>
    <w:p w14:paraId="5AE60292" w14:textId="77777777" w:rsidR="00F97B76" w:rsidRDefault="00896C7F">
      <w:pPr>
        <w:spacing w:line="360" w:lineRule="exact"/>
        <w:ind w:firstLine="480"/>
      </w:pPr>
      <w:r>
        <w:rPr>
          <w:rFonts w:ascii="宋体" w:eastAsia="宋体" w:hAnsi="宋体"/>
          <w:color w:val="000000"/>
          <w:sz w:val="21"/>
        </w:rPr>
        <w:t>其次，巴以冲突也成为地区国家政治博弈的重要筹码。伊朗作为巴勒斯坦武装组织的主要支持者之一，通过支持哈马斯等组织，试图在地区事务中扩大其影响力，与以色列及其盟友形成对抗态势。伊朗的这种战略意图不仅加剧了地区紧张局势，还促使沙特阿拉伯等逊尼派国家加强与以色列的隐性合作，以共同对抗伊朗的势力扩张。</w:t>
      </w:r>
    </w:p>
    <w:p w14:paraId="44FD843D" w14:textId="77777777" w:rsidR="00F97B76" w:rsidRDefault="00896C7F">
      <w:pPr>
        <w:spacing w:line="360" w:lineRule="exact"/>
        <w:ind w:firstLine="480"/>
      </w:pPr>
      <w:r>
        <w:rPr>
          <w:rFonts w:ascii="宋体" w:eastAsia="宋体" w:hAnsi="宋体"/>
          <w:color w:val="000000"/>
          <w:sz w:val="21"/>
        </w:rPr>
        <w:t>此外，土耳其在巴以问题上的立场也备受关注。作为一个地区大国，土耳其近年来在中东事务中表现得愈加活跃。埃尔多安政府对巴勒斯坦的支持和对以色列政策的强烈批评，反映了土耳其试图通过巴以冲突提升其在伊斯兰世界的领导地位。土耳其与以色列的关系因巴以冲突而时好时坏，这种不稳定性进一步增加了中东地区的地缘政治复杂性。</w:t>
      </w:r>
    </w:p>
    <w:p w14:paraId="4CC6F2E6" w14:textId="77777777" w:rsidR="00F97B76" w:rsidRDefault="00896C7F">
      <w:pPr>
        <w:spacing w:line="360" w:lineRule="exact"/>
        <w:ind w:firstLine="480"/>
      </w:pPr>
      <w:r>
        <w:rPr>
          <w:rFonts w:ascii="宋体" w:eastAsia="宋体" w:hAnsi="宋体"/>
          <w:color w:val="000000"/>
          <w:sz w:val="21"/>
        </w:rPr>
        <w:t>巴以冲突对中东地区的地缘政治动态的影响还体现在国际大国的介入上。美国作为以色列的主要支持者，其中东政策对地区局势有着直接影响。特朗普政府时期，美国通过将驻以色列大使馆迁至耶路撒冷等举动，显著改变了传统的中东政策，激化了巴以矛盾。拜登政府上台后，虽然重申支持两国方案，但在实际政策上依然面临挑战和局限。</w:t>
      </w:r>
    </w:p>
    <w:p w14:paraId="07613A20" w14:textId="77777777" w:rsidR="00F97B76" w:rsidRDefault="00896C7F">
      <w:pPr>
        <w:spacing w:line="360" w:lineRule="exact"/>
        <w:ind w:firstLine="480"/>
      </w:pPr>
      <w:r>
        <w:rPr>
          <w:rFonts w:ascii="宋体" w:eastAsia="宋体" w:hAnsi="宋体"/>
          <w:color w:val="000000"/>
          <w:sz w:val="21"/>
        </w:rPr>
        <w:lastRenderedPageBreak/>
        <w:t>总的来说，巴以冲突是中东地区地缘政治动态的重要影响因素。冲突的持续与否，不仅关系到巴勒斯坦和以色列两国的未来，也深刻影响着整个中东地区的稳定与发展。各国在这一问题上的立场和行动，不仅反映了其自身的国家利益，也在很大程度上决定了中东地区的地缘政治格局。因此，解决巴以冲突不仅需要直接相关方的努力，也需要国际社会尤其是中东地区各国的合作与协调。</w:t>
      </w:r>
    </w:p>
    <w:p w14:paraId="37FF8590" w14:textId="77777777" w:rsidR="00F97B76" w:rsidRDefault="00896C7F">
      <w:pPr>
        <w:pStyle w:val="21"/>
        <w:spacing w:after="200" w:line="400" w:lineRule="exact"/>
      </w:pPr>
      <w:bookmarkStart w:id="9" w:name="_Toc168349271"/>
      <w:r>
        <w:rPr>
          <w:rFonts w:ascii="黑体" w:eastAsia="黑体" w:hAnsi="黑体"/>
          <w:color w:val="000000"/>
          <w:sz w:val="21"/>
        </w:rPr>
        <w:t xml:space="preserve">3.2. </w:t>
      </w:r>
      <w:r>
        <w:rPr>
          <w:rFonts w:ascii="黑体" w:eastAsia="黑体" w:hAnsi="黑体"/>
          <w:color w:val="000000"/>
          <w:sz w:val="21"/>
        </w:rPr>
        <w:t>周边国家的立场与反应</w:t>
      </w:r>
      <w:bookmarkEnd w:id="9"/>
    </w:p>
    <w:p w14:paraId="60B3B808" w14:textId="77777777" w:rsidR="00F97B76" w:rsidRDefault="00896C7F">
      <w:pPr>
        <w:spacing w:line="360" w:lineRule="exact"/>
        <w:ind w:firstLine="480"/>
      </w:pPr>
      <w:r>
        <w:rPr>
          <w:rFonts w:ascii="宋体" w:eastAsia="宋体" w:hAnsi="宋体"/>
          <w:color w:val="000000"/>
          <w:sz w:val="21"/>
        </w:rPr>
        <w:t>巴以冲突不仅影响了巴勒斯坦和以色列两国，也深刻影响了中东地区周边国家的立场与反应。这些国家在巴以问题上的态度和政策，不仅反映了各自的国家利益和内部政治，还体现了地区局势的复杂性和多变性。</w:t>
      </w:r>
    </w:p>
    <w:p w14:paraId="69A7F920" w14:textId="77777777" w:rsidR="00F97B76" w:rsidRDefault="00896C7F">
      <w:pPr>
        <w:spacing w:line="360" w:lineRule="exact"/>
        <w:ind w:firstLine="480"/>
      </w:pPr>
      <w:r>
        <w:rPr>
          <w:rFonts w:ascii="宋体" w:eastAsia="宋体" w:hAnsi="宋体"/>
          <w:color w:val="000000"/>
          <w:sz w:val="21"/>
        </w:rPr>
        <w:t>首先，埃及在巴以冲突中扮演了重要的调解角色。作为阿拉伯世界的重要国家，埃及在历史上多次参与调停巴以冲突，并在</w:t>
      </w:r>
      <w:r>
        <w:rPr>
          <w:rFonts w:ascii="宋体" w:eastAsia="宋体" w:hAnsi="宋体"/>
          <w:color w:val="000000"/>
          <w:sz w:val="21"/>
        </w:rPr>
        <w:t>1979</w:t>
      </w:r>
      <w:r>
        <w:rPr>
          <w:rFonts w:ascii="宋体" w:eastAsia="宋体" w:hAnsi="宋体"/>
          <w:color w:val="000000"/>
          <w:sz w:val="21"/>
        </w:rPr>
        <w:t>年签署了与以色列的和平协议。近年来，埃及在调解哈马斯与以色列之间的冲突中发挥了关键作用，通过斡旋停火协议和促进和解谈判，试图稳定加沙地带的局势。然而，埃及的立场也受到内部政治局势的影响，穆斯林兄弟会在埃及的存在和其对哈马斯的支持，使得埃及政府在巴以问题上的政策更加复杂。</w:t>
      </w:r>
    </w:p>
    <w:p w14:paraId="6C0D21E1" w14:textId="77777777" w:rsidR="00F97B76" w:rsidRDefault="00896C7F">
      <w:pPr>
        <w:spacing w:line="360" w:lineRule="exact"/>
        <w:ind w:firstLine="480"/>
      </w:pPr>
      <w:r>
        <w:rPr>
          <w:rFonts w:ascii="宋体" w:eastAsia="宋体" w:hAnsi="宋体"/>
          <w:color w:val="000000"/>
          <w:sz w:val="21"/>
        </w:rPr>
        <w:t>其次，约旦同样是巴以冲突中的重要参与者。约旦与以色列接壤，且境内有大量巴勒斯坦难民，约旦对巴以冲突的立场十分关键。</w:t>
      </w:r>
      <w:r>
        <w:rPr>
          <w:rFonts w:ascii="宋体" w:eastAsia="宋体" w:hAnsi="宋体"/>
          <w:color w:val="000000"/>
          <w:sz w:val="21"/>
        </w:rPr>
        <w:t>1994</w:t>
      </w:r>
      <w:r>
        <w:rPr>
          <w:rFonts w:ascii="宋体" w:eastAsia="宋体" w:hAnsi="宋体"/>
          <w:color w:val="000000"/>
          <w:sz w:val="21"/>
        </w:rPr>
        <w:t>年，约旦与以色列签署了和平协议，这使得约旦在地区事务中扮演了平衡者的角色。约旦王室在伊斯兰教圣地耶路撒冷的监护权问题上具有重要地位，这使得约旦在巴勒斯坦问题上的发言权更具影响力。约旦通过支持两国方案，试图在维持地区稳定与保障自身安全之间寻找平衡。</w:t>
      </w:r>
    </w:p>
    <w:p w14:paraId="4ED9AC19" w14:textId="77777777" w:rsidR="00F97B76" w:rsidRDefault="00896C7F">
      <w:pPr>
        <w:spacing w:line="360" w:lineRule="exact"/>
        <w:ind w:firstLine="480"/>
      </w:pPr>
      <w:r>
        <w:rPr>
          <w:rFonts w:ascii="宋体" w:eastAsia="宋体" w:hAnsi="宋体"/>
          <w:color w:val="000000"/>
          <w:sz w:val="21"/>
        </w:rPr>
        <w:t>沙特阿拉伯作为中东的另一个重要国家，在巴以冲突中的立场具有重要影响力。长期以来，沙特阿拉伯以阿拉伯世界领导者自居，支持巴勒斯坦事业，呼吁以色列结束占领。然而，近年来，沙特阿拉伯的立场有所调整，特别是在面对伊朗威胁的背景下，沙特阿拉伯与以色列之间的隐性合作逐渐增多。尽管沙特阿拉伯尚未正式承认以色列，但其对巴以问题的态度显示出一种务实的外交策略，试图通过与以色列的隐性合作来对抗共同的地区威胁。</w:t>
      </w:r>
    </w:p>
    <w:p w14:paraId="0FAC2290" w14:textId="77777777" w:rsidR="00F97B76" w:rsidRDefault="00896C7F">
      <w:pPr>
        <w:spacing w:line="360" w:lineRule="exact"/>
        <w:ind w:firstLine="480"/>
      </w:pPr>
      <w:r>
        <w:rPr>
          <w:rFonts w:ascii="宋体" w:eastAsia="宋体" w:hAnsi="宋体"/>
          <w:color w:val="000000"/>
          <w:sz w:val="21"/>
        </w:rPr>
        <w:t>伊朗则是巴勒斯坦武装组织的重要支持者之一，其在巴以冲突中的立场主要是通过支持哈马斯等组织来扩大其在中东地区的影响力。伊朗通过提供军事和财政支持，强化了与巴勒斯坦武装组织的联系，这不仅加剧了地区紧张局势，也使得以色列将伊朗视为主要威胁。伊朗的政策不仅反映了其反以立场，更是其在中东地区扩展影响力的一部分。</w:t>
      </w:r>
    </w:p>
    <w:p w14:paraId="59B69BDE" w14:textId="77777777" w:rsidR="00F97B76" w:rsidRDefault="00896C7F">
      <w:pPr>
        <w:spacing w:line="360" w:lineRule="exact"/>
        <w:ind w:firstLine="480"/>
      </w:pPr>
      <w:r>
        <w:rPr>
          <w:rFonts w:ascii="宋体" w:eastAsia="宋体" w:hAnsi="宋体"/>
          <w:color w:val="000000"/>
          <w:sz w:val="21"/>
        </w:rPr>
        <w:t>阿拉伯联合酋长国（阿联酋）近年来的政策变化则更加引人注目。</w:t>
      </w:r>
      <w:r>
        <w:rPr>
          <w:rFonts w:ascii="宋体" w:eastAsia="宋体" w:hAnsi="宋体"/>
          <w:color w:val="000000"/>
          <w:sz w:val="21"/>
        </w:rPr>
        <w:t>2020</w:t>
      </w:r>
      <w:r>
        <w:rPr>
          <w:rFonts w:ascii="宋体" w:eastAsia="宋体" w:hAnsi="宋体"/>
          <w:color w:val="000000"/>
          <w:sz w:val="21"/>
        </w:rPr>
        <w:t>年，阿联酋与以色列签署了《亚伯拉罕协议》，实现了两国关系的正常化。这一举动标志着阿拉伯国家对以色列立场的重大转变，同时也反映了阿联酋在面对地区威胁和追求经济发展的背景下，选择了与以色列合作的务实外交策略。</w:t>
      </w:r>
    </w:p>
    <w:p w14:paraId="4D867E45" w14:textId="77777777" w:rsidR="00F97B76" w:rsidRDefault="00896C7F">
      <w:pPr>
        <w:spacing w:line="360" w:lineRule="exact"/>
        <w:ind w:firstLine="480"/>
      </w:pPr>
      <w:r>
        <w:rPr>
          <w:rFonts w:ascii="宋体" w:eastAsia="宋体" w:hAnsi="宋体"/>
          <w:color w:val="000000"/>
          <w:sz w:val="21"/>
        </w:rPr>
        <w:lastRenderedPageBreak/>
        <w:t>综上所述，中东周边国家在巴以冲突中的立场与反应各异，体现了地区地缘政治的复杂性。各国在这一问题上的态度不仅受到历史和文化因素的影响，也受到现实政治和安全利益的驱动。未来，这些国家的立场和政策仍将是影响巴以冲突走向和中东地区稳定的重要因素。</w:t>
      </w:r>
    </w:p>
    <w:p w14:paraId="3BA7091D" w14:textId="77777777" w:rsidR="00F97B76" w:rsidRDefault="00896C7F">
      <w:pPr>
        <w:pStyle w:val="21"/>
        <w:spacing w:after="200" w:line="400" w:lineRule="exact"/>
      </w:pPr>
      <w:bookmarkStart w:id="10" w:name="_Toc168349272"/>
      <w:r>
        <w:rPr>
          <w:rFonts w:ascii="黑体" w:eastAsia="黑体" w:hAnsi="黑体"/>
          <w:color w:val="000000"/>
          <w:sz w:val="21"/>
        </w:rPr>
        <w:t xml:space="preserve">3.3. </w:t>
      </w:r>
      <w:r>
        <w:rPr>
          <w:rFonts w:ascii="黑体" w:eastAsia="黑体" w:hAnsi="黑体"/>
          <w:color w:val="000000"/>
          <w:sz w:val="21"/>
        </w:rPr>
        <w:t>阿拉伯国家联盟的角色</w:t>
      </w:r>
      <w:bookmarkEnd w:id="10"/>
    </w:p>
    <w:p w14:paraId="12157488" w14:textId="77777777" w:rsidR="00F97B76" w:rsidRDefault="00896C7F">
      <w:pPr>
        <w:spacing w:line="360" w:lineRule="exact"/>
        <w:ind w:firstLine="480"/>
      </w:pPr>
      <w:r>
        <w:rPr>
          <w:rFonts w:ascii="宋体" w:eastAsia="宋体" w:hAnsi="宋体"/>
          <w:color w:val="000000"/>
          <w:sz w:val="21"/>
        </w:rPr>
        <w:t>阿拉伯国家联盟（阿盟）在巴以冲突中的角色一直备受关注。作为一个代表阿拉伯国家的区域性组织，阿盟自成立以来一直致力于支持巴勒斯坦事业，并在巴以问题上扮演了重要的政治和外交角色。</w:t>
      </w:r>
    </w:p>
    <w:p w14:paraId="5C243476" w14:textId="77777777" w:rsidR="00F97B76" w:rsidRDefault="00896C7F">
      <w:pPr>
        <w:spacing w:line="360" w:lineRule="exact"/>
        <w:ind w:firstLine="480"/>
      </w:pPr>
      <w:r>
        <w:rPr>
          <w:rFonts w:ascii="宋体" w:eastAsia="宋体" w:hAnsi="宋体"/>
          <w:color w:val="000000"/>
          <w:sz w:val="21"/>
        </w:rPr>
        <w:t>首先，阿盟在巴以冲突中的立场是一贯支持巴勒斯坦人民的正当权利，包括建立独立的巴勒斯坦国，并以东耶路撒冷为首都。阿盟多次在其会议和声明中重申对两国方案的支持，呼吁以色列停止对巴勒斯坦领土的占领和定居点扩张。阿盟的这一立场在国际社会上起到了凝聚阿拉伯国家力量、统一立场的作用。</w:t>
      </w:r>
    </w:p>
    <w:p w14:paraId="73FD6F67" w14:textId="77777777" w:rsidR="00F97B76" w:rsidRDefault="00896C7F">
      <w:pPr>
        <w:spacing w:line="360" w:lineRule="exact"/>
        <w:ind w:firstLine="480"/>
      </w:pPr>
      <w:r>
        <w:rPr>
          <w:rFonts w:ascii="宋体" w:eastAsia="宋体" w:hAnsi="宋体"/>
          <w:color w:val="000000"/>
          <w:sz w:val="21"/>
        </w:rPr>
        <w:t>其次，阿盟通过各种机制和渠道对巴勒斯坦提供援助和支持。阿盟成员国不仅在财政上对巴勒斯坦提供援助，还在国际组织中为巴勒斯坦发声。例如，阿盟在联合国及其附属机构中积极为巴勒斯坦争取支持，推动联合国通过多项支持巴勒斯坦的决议。此外，阿盟还设立了专门的基金，用于支持巴勒斯坦难民、重建被毁坏的基础设施以及其他人道主义援助。</w:t>
      </w:r>
    </w:p>
    <w:p w14:paraId="5CA7A8C5" w14:textId="77777777" w:rsidR="00F97B76" w:rsidRDefault="00896C7F">
      <w:pPr>
        <w:spacing w:line="360" w:lineRule="exact"/>
        <w:ind w:firstLine="480"/>
      </w:pPr>
      <w:r>
        <w:rPr>
          <w:rFonts w:ascii="宋体" w:eastAsia="宋体" w:hAnsi="宋体"/>
          <w:color w:val="000000"/>
          <w:sz w:val="21"/>
        </w:rPr>
        <w:t>然而，阿盟在巴以冲突中的作用也面临诸多挑战。首先，阿盟内部各成员国的政治立场和利益存在分歧，这使得阿盟在巴以问题上的行动有时显得不够协调和一致。近年来，部分阿拉伯国家与以色列关系的改善，以及一些国家签署《亚伯拉罕协议》，进一步加剧了阿盟内部的分裂。这种分歧不仅削弱了阿盟在巴以问题上的统一战线，也影响了其在国际上的影响力。</w:t>
      </w:r>
    </w:p>
    <w:p w14:paraId="27026C34" w14:textId="77777777" w:rsidR="00F97B76" w:rsidRDefault="00896C7F">
      <w:pPr>
        <w:spacing w:line="360" w:lineRule="exact"/>
        <w:ind w:firstLine="480"/>
      </w:pPr>
      <w:r>
        <w:rPr>
          <w:rFonts w:ascii="宋体" w:eastAsia="宋体" w:hAnsi="宋体"/>
          <w:color w:val="000000"/>
          <w:sz w:val="21"/>
        </w:rPr>
        <w:t>其次，阿盟在应对巴以冲突时的有效性和执行力也受到质疑。尽管阿盟多次在会议和声明中表达对巴勒斯坦的支持，但在实际行动上，阿盟的影响力和执行力有限。例如，阿盟曾多次呼吁国际社会对以色列施加压力，但在实际效果上却并不显著。此外，阿盟内部一些国家自身面临的政治和经济问题，也影响了其对巴勒斯坦的持续支持和关注。</w:t>
      </w:r>
    </w:p>
    <w:p w14:paraId="22FDCA2E" w14:textId="77777777" w:rsidR="00F97B76" w:rsidRDefault="00896C7F">
      <w:pPr>
        <w:spacing w:line="360" w:lineRule="exact"/>
        <w:ind w:firstLine="480"/>
      </w:pPr>
      <w:r>
        <w:rPr>
          <w:rFonts w:ascii="宋体" w:eastAsia="宋体" w:hAnsi="宋体"/>
          <w:color w:val="000000"/>
          <w:sz w:val="21"/>
        </w:rPr>
        <w:t>最后，阿盟在巴以问题上的角色也受到国际局势变化的影响。随着美国在中东地区政策的调整，以及伊朗、土耳其等地区大国在巴勒斯坦问题上的日益活跃，阿盟在巴以问题上的主导地位面临挑战。这使得阿盟在维护巴勒斯坦利益和推动和平进程方面需要更加灵活和多元的策略。</w:t>
      </w:r>
    </w:p>
    <w:p w14:paraId="7D41FE87" w14:textId="77777777" w:rsidR="00F97B76" w:rsidRDefault="00896C7F">
      <w:pPr>
        <w:spacing w:line="360" w:lineRule="exact"/>
        <w:ind w:firstLine="480"/>
      </w:pPr>
      <w:r>
        <w:rPr>
          <w:rFonts w:ascii="宋体" w:eastAsia="宋体" w:hAnsi="宋体"/>
          <w:color w:val="000000"/>
          <w:sz w:val="21"/>
        </w:rPr>
        <w:t>总的来说，阿拉伯国家联盟在巴以冲突中的角色是复杂且具有挑战性的。尽管阿盟在支持巴勒斯坦事业、推动国际社会关注巴以问题方面发挥了重要作用，但其内部分歧、执行力不足以及外部环境的变化，均对其影响力提出了严峻挑战。未来，阿盟需要在内部团结和外部合作之间找到平衡，以更有效地应对巴以冲突和地区局势的变化。</w:t>
      </w:r>
    </w:p>
    <w:p w14:paraId="67CE8D9B" w14:textId="77777777" w:rsidR="00F97B76" w:rsidRDefault="00896C7F">
      <w:pPr>
        <w:pStyle w:val="21"/>
        <w:spacing w:after="200" w:line="400" w:lineRule="exact"/>
      </w:pPr>
      <w:bookmarkStart w:id="11" w:name="_Toc168349273"/>
      <w:r>
        <w:rPr>
          <w:rFonts w:ascii="黑体" w:eastAsia="黑体" w:hAnsi="黑体"/>
          <w:color w:val="000000"/>
          <w:sz w:val="21"/>
        </w:rPr>
        <w:lastRenderedPageBreak/>
        <w:t xml:space="preserve">3.4. </w:t>
      </w:r>
      <w:r>
        <w:rPr>
          <w:rFonts w:ascii="黑体" w:eastAsia="黑体" w:hAnsi="黑体"/>
          <w:color w:val="000000"/>
          <w:sz w:val="21"/>
        </w:rPr>
        <w:t>地区经济发展的障碍与机会</w:t>
      </w:r>
      <w:bookmarkEnd w:id="11"/>
    </w:p>
    <w:p w14:paraId="7A1B6A37" w14:textId="77777777" w:rsidR="00F97B76" w:rsidRDefault="00896C7F">
      <w:pPr>
        <w:spacing w:line="360" w:lineRule="exact"/>
        <w:ind w:firstLine="480"/>
      </w:pPr>
      <w:r>
        <w:rPr>
          <w:rFonts w:ascii="宋体" w:eastAsia="宋体" w:hAnsi="宋体"/>
          <w:color w:val="000000"/>
          <w:sz w:val="21"/>
        </w:rPr>
        <w:t>巴以冲突对中东地区的经济发展产生了深远的影响，既造成了严重的障碍，也带来了某些机遇。在分析这一问题时，需要综合考虑政治、经济和社会等多个层面。</w:t>
      </w:r>
    </w:p>
    <w:p w14:paraId="08C6CA4D" w14:textId="77777777" w:rsidR="00F97B76" w:rsidRDefault="00896C7F">
      <w:pPr>
        <w:spacing w:line="360" w:lineRule="exact"/>
        <w:ind w:firstLine="480"/>
      </w:pPr>
      <w:r>
        <w:rPr>
          <w:rFonts w:ascii="宋体" w:eastAsia="宋体" w:hAnsi="宋体"/>
          <w:color w:val="000000"/>
          <w:sz w:val="21"/>
        </w:rPr>
        <w:t>首先，巴以冲突导致的政治不稳定是中东地区经济发展的主要障碍之一。持续的冲突使得地区内许多国家的经济发展停滞不前，投资环境恶化，外资纷纷撤离。例如，以色列和巴勒斯坦之间频繁的武装冲突，不仅直接破坏了基础设施，还对旅游业、贸易和服务业等造成了巨大冲击。投资者对中东地区的信心受到严重打击，导致外资流入减少，经济发展受到制约。</w:t>
      </w:r>
    </w:p>
    <w:p w14:paraId="4D4BAB70" w14:textId="77777777" w:rsidR="00F97B76" w:rsidRDefault="00896C7F">
      <w:pPr>
        <w:spacing w:line="360" w:lineRule="exact"/>
        <w:ind w:firstLine="480"/>
      </w:pPr>
      <w:r>
        <w:rPr>
          <w:rFonts w:ascii="宋体" w:eastAsia="宋体" w:hAnsi="宋体"/>
          <w:color w:val="000000"/>
          <w:sz w:val="21"/>
        </w:rPr>
        <w:t>其次，巴以冲突引发的人道主义危机也对地区经济发展造成了负面影响。冲突导致大量人口流离失所，难民问题严重。这不仅增加了周边国家的社会负担，也削弱了劳动力市场，导致经济活力下降。大量难民涌入邻国，增加了这些国家的社会保障压力，使其经济发展面临更多挑战。</w:t>
      </w:r>
    </w:p>
    <w:p w14:paraId="6AFCBBC1" w14:textId="77777777" w:rsidR="00F97B76" w:rsidRDefault="00896C7F">
      <w:pPr>
        <w:spacing w:line="360" w:lineRule="exact"/>
        <w:ind w:firstLine="480"/>
      </w:pPr>
      <w:r>
        <w:rPr>
          <w:rFonts w:ascii="宋体" w:eastAsia="宋体" w:hAnsi="宋体"/>
          <w:color w:val="000000"/>
          <w:sz w:val="21"/>
        </w:rPr>
        <w:t>然而，巴以冲突也为某些领域带来了机会。例如，安全和防务产业在冲突中获得了发展空间。以色列作为一个技术强国，其在军事科技和安全技术方面的投入和研发显著增加，并在国际市场上获得了一定的份额。此外，中东地区某些国家在应对冲突和维护内部稳定过程中，也加强了对科技和基础设施的投资，以提升国家安全和经济韧性。</w:t>
      </w:r>
    </w:p>
    <w:p w14:paraId="7CBBD3AB" w14:textId="77777777" w:rsidR="00F97B76" w:rsidRDefault="00896C7F">
      <w:pPr>
        <w:spacing w:line="360" w:lineRule="exact"/>
        <w:ind w:firstLine="480"/>
      </w:pPr>
      <w:r>
        <w:rPr>
          <w:rFonts w:ascii="宋体" w:eastAsia="宋体" w:hAnsi="宋体"/>
          <w:color w:val="000000"/>
          <w:sz w:val="21"/>
        </w:rPr>
        <w:t>此外，巴以冲突的持续也促使一些中东国家寻求经济多元化，以降低对单一经济模式的依赖。以沙特阿拉伯为例，该国在近年来大力推行</w:t>
      </w:r>
      <w:r>
        <w:rPr>
          <w:rFonts w:ascii="宋体" w:eastAsia="宋体" w:hAnsi="宋体"/>
          <w:color w:val="000000"/>
          <w:sz w:val="21"/>
        </w:rPr>
        <w:t>“2030</w:t>
      </w:r>
      <w:r>
        <w:rPr>
          <w:rFonts w:ascii="宋体" w:eastAsia="宋体" w:hAnsi="宋体"/>
          <w:color w:val="000000"/>
          <w:sz w:val="21"/>
        </w:rPr>
        <w:t>愿景</w:t>
      </w:r>
      <w:r>
        <w:rPr>
          <w:rFonts w:ascii="宋体" w:eastAsia="宋体" w:hAnsi="宋体"/>
          <w:color w:val="000000"/>
          <w:sz w:val="21"/>
        </w:rPr>
        <w:t>”</w:t>
      </w:r>
      <w:r>
        <w:rPr>
          <w:rFonts w:ascii="宋体" w:eastAsia="宋体" w:hAnsi="宋体"/>
          <w:color w:val="000000"/>
          <w:sz w:val="21"/>
        </w:rPr>
        <w:t>计划，旨在减少对石油收入的依赖，推动旅游、娱乐、科技等多元产业的发展。尽管巴以冲突带来了很多不确定性，但也迫使中东地区国家加快经济转型和改革步伐，寻找新的经济增长点。</w:t>
      </w:r>
    </w:p>
    <w:p w14:paraId="4CB4515D" w14:textId="77777777" w:rsidR="00F97B76" w:rsidRDefault="00896C7F">
      <w:pPr>
        <w:spacing w:line="360" w:lineRule="exact"/>
        <w:ind w:firstLine="480"/>
      </w:pPr>
      <w:r>
        <w:rPr>
          <w:rFonts w:ascii="宋体" w:eastAsia="宋体" w:hAnsi="宋体"/>
          <w:color w:val="000000"/>
          <w:sz w:val="21"/>
        </w:rPr>
        <w:t>总的来说，巴以冲突对中东地区经济发展的影响是多方面的。虽然冲突带来了许多障碍，特别是在投资环境和社会稳定方面，但也为某些领域带来了机遇。在未来的发展中，中东国家需要在维护地区稳定的基础上，进一步推动经济多元化和结构调整，以应对巴以冲突带来的挑战和抓住潜在的机遇。同时，国际社会的积极参与和支持对于缓解冲突、推动和平进程和促进经济发展也至关重要。只有通过多方面的努力，中东地区才能实现长期稳定和可持续的经济增长。</w:t>
      </w:r>
    </w:p>
    <w:p w14:paraId="3CA23B92" w14:textId="77777777" w:rsidR="00F97B76" w:rsidRDefault="00896C7F">
      <w:pPr>
        <w:pStyle w:val="21"/>
        <w:spacing w:after="200" w:line="400" w:lineRule="exact"/>
      </w:pPr>
      <w:bookmarkStart w:id="12" w:name="_Toc168349274"/>
      <w:r>
        <w:rPr>
          <w:rFonts w:ascii="黑体" w:eastAsia="黑体" w:hAnsi="黑体"/>
          <w:color w:val="000000"/>
          <w:sz w:val="21"/>
        </w:rPr>
        <w:t xml:space="preserve">3.5. </w:t>
      </w:r>
      <w:r>
        <w:rPr>
          <w:rFonts w:ascii="黑体" w:eastAsia="黑体" w:hAnsi="黑体"/>
          <w:color w:val="000000"/>
          <w:sz w:val="21"/>
        </w:rPr>
        <w:t>贸易与投资环境的变化</w:t>
      </w:r>
      <w:bookmarkEnd w:id="12"/>
    </w:p>
    <w:p w14:paraId="36D42143" w14:textId="77777777" w:rsidR="00F97B76" w:rsidRDefault="00896C7F">
      <w:pPr>
        <w:spacing w:line="360" w:lineRule="exact"/>
        <w:ind w:firstLine="480"/>
      </w:pPr>
      <w:r>
        <w:rPr>
          <w:rFonts w:ascii="宋体" w:eastAsia="宋体" w:hAnsi="宋体"/>
          <w:color w:val="000000"/>
          <w:sz w:val="21"/>
        </w:rPr>
        <w:t>巴以冲突对中东地区的贸易和投资环境产生了深远的影响，既带来了挑战，也激发了一些新的机遇。以下将从多方面探讨这一复杂的经济现象。</w:t>
      </w:r>
    </w:p>
    <w:p w14:paraId="030CDD49" w14:textId="77777777" w:rsidR="00F97B76" w:rsidRDefault="00896C7F">
      <w:pPr>
        <w:spacing w:line="360" w:lineRule="exact"/>
        <w:ind w:firstLine="480"/>
      </w:pPr>
      <w:r>
        <w:rPr>
          <w:rFonts w:ascii="宋体" w:eastAsia="宋体" w:hAnsi="宋体"/>
          <w:color w:val="000000"/>
          <w:sz w:val="21"/>
        </w:rPr>
        <w:t>首先，巴以冲突导致的地区不稳定性是影响贸易和投资环境的主要因素。冲突不断升级使得该地区的政治风险增加，许多外资企业对投资中东地区持观望态度，担心随时可能爆发的</w:t>
      </w:r>
      <w:r>
        <w:rPr>
          <w:rFonts w:ascii="宋体" w:eastAsia="宋体" w:hAnsi="宋体"/>
          <w:color w:val="000000"/>
          <w:sz w:val="21"/>
        </w:rPr>
        <w:lastRenderedPageBreak/>
        <w:t>冲突会对其投资带来不可控的损失。这种不确定性使得中东地区吸引外资的难度加大，直接影响了地区经济的增长潜力。尤其是在巴勒斯坦和以色列之间的频繁冲突时期，许多国际企业选择暂时撤离或缩减在该地区的业务规模，以规避潜在风险。</w:t>
      </w:r>
    </w:p>
    <w:p w14:paraId="1F91FA1C" w14:textId="77777777" w:rsidR="00F97B76" w:rsidRDefault="00896C7F">
      <w:pPr>
        <w:spacing w:line="360" w:lineRule="exact"/>
        <w:ind w:firstLine="480"/>
      </w:pPr>
      <w:r>
        <w:rPr>
          <w:rFonts w:ascii="宋体" w:eastAsia="宋体" w:hAnsi="宋体"/>
          <w:color w:val="000000"/>
          <w:sz w:val="21"/>
        </w:rPr>
        <w:t>其次，巴以冲突对区域内贸易流通也产生了阻碍作用。冲突期间，边境封锁和运输线路的中断使得贸易活动受到严重影响，货物运输时间延长，物流成本增加。以色列和加沙地带之间的边境封锁尤为明显，直接影响了加沙地带的经济活动和贸易往来。由于基础设施的破坏，许多贸易通道被迫关闭，进一步加剧了经济困境。</w:t>
      </w:r>
    </w:p>
    <w:p w14:paraId="3E34CDAE" w14:textId="77777777" w:rsidR="00F97B76" w:rsidRDefault="00896C7F">
      <w:pPr>
        <w:spacing w:line="360" w:lineRule="exact"/>
        <w:ind w:firstLine="480"/>
      </w:pPr>
      <w:r>
        <w:rPr>
          <w:rFonts w:ascii="宋体" w:eastAsia="宋体" w:hAnsi="宋体"/>
          <w:color w:val="000000"/>
          <w:sz w:val="21"/>
        </w:rPr>
        <w:t>然而，巴以冲突也为中东地区某些国家带来了新的经济机会。为了应对地区内的冲突和不稳定因素，一些国家加强了区域内的经济合作，试图通过经济手段来稳定局势。以阿拉伯联合酋长国和以色列签署的《亚伯拉罕协议》为例，该协议不仅有助于缓解两国之间的紧张关系，还推动了两国在科技、农业、旅游等多个领域的合作，促进了贸易和投资的增长。这一协议的签署标志着中东地区在冲突背景下仍能找到合作的契机，展现了经济合作在维护地区稳定中的潜力。</w:t>
      </w:r>
    </w:p>
    <w:p w14:paraId="0AC35DF6" w14:textId="77777777" w:rsidR="00F97B76" w:rsidRDefault="00896C7F">
      <w:pPr>
        <w:spacing w:line="360" w:lineRule="exact"/>
        <w:ind w:firstLine="480"/>
      </w:pPr>
      <w:r>
        <w:rPr>
          <w:rFonts w:ascii="宋体" w:eastAsia="宋体" w:hAnsi="宋体"/>
          <w:color w:val="000000"/>
          <w:sz w:val="21"/>
        </w:rPr>
        <w:t>此外，巴以冲突也推动了中东地区国家的经济多元化进程。面对持续的冲突和不确定性，许多中东国家意识到依赖单一经济模式的风险，开始积极推进经济改革，探索新的经济增长点。沙特阿拉伯的</w:t>
      </w:r>
      <w:r>
        <w:rPr>
          <w:rFonts w:ascii="宋体" w:eastAsia="宋体" w:hAnsi="宋体"/>
          <w:color w:val="000000"/>
          <w:sz w:val="21"/>
        </w:rPr>
        <w:t>“2030</w:t>
      </w:r>
      <w:r>
        <w:rPr>
          <w:rFonts w:ascii="宋体" w:eastAsia="宋体" w:hAnsi="宋体"/>
          <w:color w:val="000000"/>
          <w:sz w:val="21"/>
        </w:rPr>
        <w:t>愿景</w:t>
      </w:r>
      <w:r>
        <w:rPr>
          <w:rFonts w:ascii="宋体" w:eastAsia="宋体" w:hAnsi="宋体"/>
          <w:color w:val="000000"/>
          <w:sz w:val="21"/>
        </w:rPr>
        <w:t>”</w:t>
      </w:r>
      <w:r>
        <w:rPr>
          <w:rFonts w:ascii="宋体" w:eastAsia="宋体" w:hAnsi="宋体"/>
          <w:color w:val="000000"/>
          <w:sz w:val="21"/>
        </w:rPr>
        <w:t>计划便是一个典型例子，该计划旨在通过发展非石油经济部门，提升国家经济的韧性和竞争力。尽管巴以冲突带来了许多挑战，但也激发了地区国家在经济领域进行创新和改革的动力。</w:t>
      </w:r>
    </w:p>
    <w:p w14:paraId="03F8605E" w14:textId="77777777" w:rsidR="00F97B76" w:rsidRDefault="00896C7F">
      <w:pPr>
        <w:spacing w:line="360" w:lineRule="exact"/>
        <w:ind w:firstLine="480"/>
      </w:pPr>
      <w:r>
        <w:rPr>
          <w:rFonts w:ascii="宋体" w:eastAsia="宋体" w:hAnsi="宋体"/>
          <w:color w:val="000000"/>
          <w:sz w:val="21"/>
        </w:rPr>
        <w:t>总的来说，巴以冲突对中东地区的贸易与投资环境产生了复杂而深远的影响。虽然冲突增加了地区内的政治风险，阻碍了贸易活动和外资流入，但同时也为区域经济合作和多元化发展带来了新的机遇。在未来的发展过程中，中东地区需要在维护地区稳定的基础上，进一步加强区域经济合作，推动贸易和投资环境的改善，以实现经济的可持续发展。同时，国际社会的积极参与和支持对于缓解冲突、推动经济发展也至关重要。通过多方面的努力，中东地区有望在挑战中找到新的发展机遇，推动区域经济的繁荣与稳定。</w:t>
      </w:r>
    </w:p>
    <w:p w14:paraId="6A9599E3" w14:textId="77777777" w:rsidR="00F97B76" w:rsidRDefault="00896C7F">
      <w:pPr>
        <w:pStyle w:val="21"/>
        <w:spacing w:after="200" w:line="400" w:lineRule="exact"/>
      </w:pPr>
      <w:bookmarkStart w:id="13" w:name="_Toc168349275"/>
      <w:r>
        <w:rPr>
          <w:rFonts w:ascii="黑体" w:eastAsia="黑体" w:hAnsi="黑体"/>
          <w:color w:val="000000"/>
          <w:sz w:val="21"/>
        </w:rPr>
        <w:t xml:space="preserve">3.6. </w:t>
      </w:r>
      <w:r>
        <w:rPr>
          <w:rFonts w:ascii="黑体" w:eastAsia="黑体" w:hAnsi="黑体"/>
          <w:color w:val="000000"/>
          <w:sz w:val="21"/>
        </w:rPr>
        <w:t>能源市场的波动</w:t>
      </w:r>
      <w:bookmarkEnd w:id="13"/>
    </w:p>
    <w:p w14:paraId="083D8BF6" w14:textId="77777777" w:rsidR="00F97B76" w:rsidRDefault="00896C7F">
      <w:pPr>
        <w:spacing w:line="360" w:lineRule="exact"/>
        <w:ind w:firstLine="480"/>
      </w:pPr>
      <w:r>
        <w:rPr>
          <w:rFonts w:ascii="宋体" w:eastAsia="宋体" w:hAnsi="宋体"/>
          <w:color w:val="000000"/>
          <w:sz w:val="21"/>
        </w:rPr>
        <w:t>巴以冲突对中东地区乃至全球能源市场产生了显著的影响。由于中东是世界上主要的石油和天然气生产区域之一，任何该地区的冲突都会直接影响能源的供应和价格。以下将探讨巴以冲突如何导致能源市场的波动以及这一波动带来的各类影响。</w:t>
      </w:r>
    </w:p>
    <w:p w14:paraId="3C2EFE76" w14:textId="77777777" w:rsidR="00F97B76" w:rsidRDefault="00896C7F">
      <w:pPr>
        <w:spacing w:line="360" w:lineRule="exact"/>
        <w:ind w:firstLine="480"/>
      </w:pPr>
      <w:r>
        <w:rPr>
          <w:rFonts w:ascii="宋体" w:eastAsia="宋体" w:hAnsi="宋体"/>
          <w:color w:val="000000"/>
          <w:sz w:val="21"/>
        </w:rPr>
        <w:t>首先，巴以冲突的直接影响是导致石油和天然气价格的波动。中东地区的能源资源丰富，但同时也因为频繁的冲突和政治不稳定而使市场对供应的稳定性产生担忧。当巴以冲突升级时，市场通常预期可能的供应中断，从而导致油价和气价上升。这种价格波动不仅影响了区域内的</w:t>
      </w:r>
      <w:r>
        <w:rPr>
          <w:rFonts w:ascii="宋体" w:eastAsia="宋体" w:hAnsi="宋体"/>
          <w:color w:val="000000"/>
          <w:sz w:val="21"/>
        </w:rPr>
        <w:lastRenderedPageBreak/>
        <w:t>经济，也对全球能源市场造成了连锁反应。例如，历史上几次严重的冲突都曾引发国际油价飙升，进而影响全球经济。</w:t>
      </w:r>
    </w:p>
    <w:p w14:paraId="71E4C124" w14:textId="77777777" w:rsidR="00F97B76" w:rsidRDefault="00896C7F">
      <w:pPr>
        <w:spacing w:line="360" w:lineRule="exact"/>
        <w:ind w:firstLine="480"/>
      </w:pPr>
      <w:r>
        <w:rPr>
          <w:rFonts w:ascii="宋体" w:eastAsia="宋体" w:hAnsi="宋体"/>
          <w:color w:val="000000"/>
          <w:sz w:val="21"/>
        </w:rPr>
        <w:t>其次，巴以冲突引发的能源价格波动对区域经济产生了广泛影响。中东地区一些国家依赖石油和天然气出口作为其主要收入来源，因此能源价格的波动直接影响到这些国家的财政收入。价格上涨时，这些国家的收入增加，有利于经济增长和社会稳定。然而，价格下跌时，这些国家的财政收入减少，可能导致经济紧缩和社会不稳定。对于那些能源进口依赖度高的国家来说，能源价格上涨则意味着生产成本增加，可能引发通货膨胀，影响经济发展。</w:t>
      </w:r>
    </w:p>
    <w:p w14:paraId="6FD27ED5" w14:textId="77777777" w:rsidR="00F97B76" w:rsidRDefault="00896C7F">
      <w:pPr>
        <w:spacing w:line="360" w:lineRule="exact"/>
        <w:ind w:firstLine="480"/>
      </w:pPr>
      <w:r>
        <w:rPr>
          <w:rFonts w:ascii="宋体" w:eastAsia="宋体" w:hAnsi="宋体"/>
          <w:color w:val="000000"/>
          <w:sz w:val="21"/>
        </w:rPr>
        <w:t>此外，巴以冲突对能源基础设施的直接破坏也是影响能源市场波动的重要因素。冲突期间，输油管道、炼油厂等重要设施可能遭到破坏，导致能源生产和运输能力受损。这种情况下，不仅区域内能源供应受到影响，全球市场也可能因此遭遇供应短缺，进一步推高能源价格。以色列和巴勒斯坦之间的冲突，有时会波及到邻近的能源生产设施，增加了区域内能源供应的不确定性。</w:t>
      </w:r>
    </w:p>
    <w:p w14:paraId="79589BD9" w14:textId="77777777" w:rsidR="00F97B76" w:rsidRDefault="00896C7F">
      <w:pPr>
        <w:spacing w:line="360" w:lineRule="exact"/>
        <w:ind w:firstLine="480"/>
      </w:pPr>
      <w:r>
        <w:rPr>
          <w:rFonts w:ascii="宋体" w:eastAsia="宋体" w:hAnsi="宋体"/>
          <w:color w:val="000000"/>
          <w:sz w:val="21"/>
        </w:rPr>
        <w:t>同时，巴以冲突引发的能源市场波动也促使一些国家和地区调整其能源政策和战略。为了减少对中东能源的依赖，一些国家开始加大对本土能源资源的开发和利用，或者寻求能源供应的多元化。例如，美国近年来通过页岩油革命大幅提升了国内石油和天然气产量，减少了对中东石油的依赖。欧洲则通过发展可再生能源和提高能源效率，试图降低对外部能源供应的依赖度。这样的调整不仅改变了全球能源市场的格局，也对中东地区的能源出口构成了新的挑战。</w:t>
      </w:r>
    </w:p>
    <w:p w14:paraId="575FD861" w14:textId="77777777" w:rsidR="00F97B76" w:rsidRDefault="00896C7F">
      <w:pPr>
        <w:spacing w:line="360" w:lineRule="exact"/>
        <w:ind w:firstLine="480"/>
      </w:pPr>
      <w:r>
        <w:rPr>
          <w:rFonts w:ascii="宋体" w:eastAsia="宋体" w:hAnsi="宋体"/>
          <w:color w:val="000000"/>
          <w:sz w:val="21"/>
        </w:rPr>
        <w:t>总的来说，巴以冲突对能源市场的波动有着深远的影响。这种波动不仅直接影响到能源价格和供应，也间接影响到区域和全球经济的发展。中东地区的政治稳定性与全球能源市场的稳定密切相关，因此解决巴以冲突，实现地区和平，对于维护全球能源市场的稳定具有重要意义。同时，全球各国在应对能源市场波动时，也需要在能源政策上做出相应调整，以提高能源供应的多样性和安全性，减少对单一地区能源的依赖。这一过程中的协调和合作，将有助于降低巴以冲突对全球能源市场和经济发展的负面影响。</w:t>
      </w:r>
    </w:p>
    <w:p w14:paraId="12FCE785" w14:textId="77777777" w:rsidR="00F97B76" w:rsidRDefault="00896C7F">
      <w:pPr>
        <w:pStyle w:val="21"/>
        <w:spacing w:after="200" w:line="400" w:lineRule="exact"/>
      </w:pPr>
      <w:bookmarkStart w:id="14" w:name="_Toc168349276"/>
      <w:r>
        <w:rPr>
          <w:rFonts w:ascii="黑体" w:eastAsia="黑体" w:hAnsi="黑体"/>
          <w:color w:val="000000"/>
          <w:sz w:val="21"/>
        </w:rPr>
        <w:t xml:space="preserve">3.7. </w:t>
      </w:r>
      <w:r>
        <w:rPr>
          <w:rFonts w:ascii="黑体" w:eastAsia="黑体" w:hAnsi="黑体"/>
          <w:color w:val="000000"/>
          <w:sz w:val="21"/>
        </w:rPr>
        <w:t>人道主义危机与社会影响</w:t>
      </w:r>
      <w:bookmarkEnd w:id="14"/>
    </w:p>
    <w:p w14:paraId="0B4A8A79" w14:textId="77777777" w:rsidR="00F97B76" w:rsidRDefault="00896C7F">
      <w:pPr>
        <w:spacing w:line="360" w:lineRule="exact"/>
        <w:ind w:firstLine="480"/>
      </w:pPr>
      <w:r>
        <w:rPr>
          <w:rFonts w:ascii="宋体" w:eastAsia="宋体" w:hAnsi="宋体"/>
          <w:color w:val="000000"/>
          <w:sz w:val="21"/>
        </w:rPr>
        <w:t>巴以冲突不仅对政治和经济产生深远影响，同时也引发了严重的人道主义危机和社会问题。冲突导致的大规模流离失所、基础设施破坏和社会动荡，给巴勒斯坦和以色列的民众带来了巨大的痛苦和不稳定。</w:t>
      </w:r>
    </w:p>
    <w:p w14:paraId="45AEFD6D" w14:textId="77777777" w:rsidR="00F97B76" w:rsidRDefault="00896C7F">
      <w:pPr>
        <w:spacing w:line="360" w:lineRule="exact"/>
        <w:ind w:firstLine="480"/>
      </w:pPr>
      <w:r>
        <w:rPr>
          <w:rFonts w:ascii="宋体" w:eastAsia="宋体" w:hAnsi="宋体"/>
          <w:color w:val="000000"/>
          <w:sz w:val="21"/>
        </w:rPr>
        <w:t>首先，冲突导致大量巴勒斯坦人失去家园，成为难民。根据联合国难民署的数据显示，自</w:t>
      </w:r>
      <w:r>
        <w:rPr>
          <w:rFonts w:ascii="宋体" w:eastAsia="宋体" w:hAnsi="宋体"/>
          <w:color w:val="000000"/>
          <w:sz w:val="21"/>
        </w:rPr>
        <w:t>1948</w:t>
      </w:r>
      <w:r>
        <w:rPr>
          <w:rFonts w:ascii="宋体" w:eastAsia="宋体" w:hAnsi="宋体"/>
          <w:color w:val="000000"/>
          <w:sz w:val="21"/>
        </w:rPr>
        <w:t>年以来，已有数百万巴勒斯坦人成为难民，他们中的大多数生活在约旦、黎巴嫩、叙利亚和其他邻近国家。这些难民在生活条件、医疗卫生、教育等方面面临极大困难，长期处于贫困和不稳定状态。难民问题不仅是巴勒斯坦和以色列之间的一个主要争端点，同时也对邻国的社会和经济造成了巨大压力。</w:t>
      </w:r>
    </w:p>
    <w:p w14:paraId="653D24A6" w14:textId="77777777" w:rsidR="00F97B76" w:rsidRDefault="00896C7F">
      <w:pPr>
        <w:spacing w:line="360" w:lineRule="exact"/>
        <w:ind w:firstLine="480"/>
      </w:pPr>
      <w:r>
        <w:rPr>
          <w:rFonts w:ascii="宋体" w:eastAsia="宋体" w:hAnsi="宋体"/>
          <w:color w:val="000000"/>
          <w:sz w:val="21"/>
        </w:rPr>
        <w:lastRenderedPageBreak/>
        <w:t>其次，冲突对巴勒斯坦地区的基础设施造成了严重破坏。以色列的军事行动和巴勒斯坦内部的冲突，导致学校、医院、供水系统、道路等重要设施被摧毁或严重受损。这些基础设施的破坏，使得当地居民的生活条件急剧恶化，医疗服务和教育资源极度匮乏，居民日常生活面临巨大挑战。</w:t>
      </w:r>
    </w:p>
    <w:p w14:paraId="75B3DD47" w14:textId="77777777" w:rsidR="00F97B76" w:rsidRDefault="00896C7F">
      <w:pPr>
        <w:spacing w:line="360" w:lineRule="exact"/>
        <w:ind w:firstLine="480"/>
      </w:pPr>
      <w:r>
        <w:rPr>
          <w:rFonts w:ascii="宋体" w:eastAsia="宋体" w:hAnsi="宋体"/>
          <w:color w:val="000000"/>
          <w:sz w:val="21"/>
        </w:rPr>
        <w:t>此外，冲突对社会结构和人口动态也产生了深远影响。长期的冲突和不稳定导致人口大量流失，尤其是年轻人和受过良好教育的人才离开家园，寻找更安全和有前途的地方。这种人口的外流，导致巴勒斯坦地区的人才和劳动力严重不足，进一步加剧了经济和社会问题。同时，长期的冲突和压迫，使得社会心理创伤严重，仇恨和不信任情绪在两国民众中蔓延，这对未来和平进程和社会重建构成了巨大挑战。</w:t>
      </w:r>
    </w:p>
    <w:p w14:paraId="103CD8FE" w14:textId="77777777" w:rsidR="00F97B76" w:rsidRDefault="00896C7F">
      <w:pPr>
        <w:spacing w:line="360" w:lineRule="exact"/>
        <w:ind w:firstLine="480"/>
      </w:pPr>
      <w:r>
        <w:rPr>
          <w:rFonts w:ascii="宋体" w:eastAsia="宋体" w:hAnsi="宋体"/>
          <w:color w:val="000000"/>
          <w:sz w:val="21"/>
        </w:rPr>
        <w:t>冲突还导致了严重的人道主义危机。由于长期的封锁和军事冲突，巴勒斯坦地区特别是加沙地带的粮食、药品和生活必需品供应极度不足。国际援助虽然在一定程度上缓解了危机，但依然无法满足所有需求。许多家庭面临着饥饿和疾病的威胁，儿童的健康和成长也受到严重影响。</w:t>
      </w:r>
    </w:p>
    <w:p w14:paraId="095D46D8" w14:textId="77777777" w:rsidR="00F97B76" w:rsidRDefault="00896C7F">
      <w:pPr>
        <w:spacing w:line="360" w:lineRule="exact"/>
        <w:ind w:firstLine="480"/>
      </w:pPr>
      <w:r>
        <w:rPr>
          <w:rFonts w:ascii="宋体" w:eastAsia="宋体" w:hAnsi="宋体"/>
          <w:color w:val="000000"/>
          <w:sz w:val="21"/>
        </w:rPr>
        <w:t>最后，冲突对社会稳定产生了深远影响。在以色列，频繁的袭击和暴力事件，使得社会安全感降低，极端主义情绪上升，影响了国家的社会和谐。在巴勒斯坦地区，长期的冲突和压迫，使得社会结构松散，内部政治斗争激烈，民众对政府的信任度下降，社会秩序混乱。</w:t>
      </w:r>
    </w:p>
    <w:p w14:paraId="5A737348" w14:textId="77777777" w:rsidR="00F97B76" w:rsidRDefault="00896C7F">
      <w:pPr>
        <w:spacing w:line="360" w:lineRule="exact"/>
        <w:ind w:firstLine="480"/>
      </w:pPr>
      <w:r>
        <w:rPr>
          <w:rFonts w:ascii="宋体" w:eastAsia="宋体" w:hAnsi="宋体"/>
          <w:color w:val="000000"/>
          <w:sz w:val="21"/>
        </w:rPr>
        <w:t>总的来说，巴以冲突引发的人道主义危机和社会影响是深远而复杂的。这不仅需要国际社会的关注和援助，更需要冲突双方和地区国家共同努力，通过对话和谈判，找到一个可持续的解决方案，缓解人道主义危机，重建社会秩序，为两国人民带来和平与安宁。</w:t>
      </w:r>
    </w:p>
    <w:p w14:paraId="1A1A6E72" w14:textId="77777777" w:rsidR="00F97B76" w:rsidRDefault="00896C7F">
      <w:pPr>
        <w:pStyle w:val="31"/>
        <w:spacing w:line="400" w:lineRule="exact"/>
        <w:ind w:firstLine="480"/>
      </w:pPr>
      <w:bookmarkStart w:id="15" w:name="_Toc168349277"/>
      <w:r>
        <w:rPr>
          <w:rFonts w:ascii="宋体" w:eastAsia="宋体" w:hAnsi="宋体"/>
          <w:color w:val="000000"/>
          <w:sz w:val="21"/>
        </w:rPr>
        <w:t xml:space="preserve">3.7.1. </w:t>
      </w:r>
      <w:r>
        <w:rPr>
          <w:rFonts w:ascii="宋体" w:eastAsia="宋体" w:hAnsi="宋体"/>
          <w:color w:val="000000"/>
          <w:sz w:val="21"/>
        </w:rPr>
        <w:t>难民问题</w:t>
      </w:r>
      <w:bookmarkEnd w:id="15"/>
    </w:p>
    <w:p w14:paraId="030BC45D" w14:textId="77777777" w:rsidR="00F97B76" w:rsidRDefault="00896C7F">
      <w:pPr>
        <w:spacing w:line="360" w:lineRule="exact"/>
        <w:ind w:firstLine="480"/>
      </w:pPr>
      <w:r>
        <w:rPr>
          <w:rFonts w:ascii="宋体" w:eastAsia="宋体" w:hAnsi="宋体"/>
          <w:color w:val="000000"/>
          <w:sz w:val="21"/>
        </w:rPr>
        <w:t>巴以冲突引发的难民问题，是当前中东地区乃至全球最严重的人道主义危机之一。冲突导致大规模人口流离失所，巴勒斯坦难民遍布约旦、黎巴嫩、叙利亚和其他邻近国家，给这些国家的社会和经济带来了巨大压力。</w:t>
      </w:r>
    </w:p>
    <w:p w14:paraId="7578D90E" w14:textId="77777777" w:rsidR="00F97B76" w:rsidRDefault="00896C7F">
      <w:pPr>
        <w:spacing w:line="360" w:lineRule="exact"/>
        <w:ind w:firstLine="480"/>
      </w:pPr>
      <w:r>
        <w:rPr>
          <w:rFonts w:ascii="宋体" w:eastAsia="宋体" w:hAnsi="宋体"/>
          <w:color w:val="000000"/>
          <w:sz w:val="21"/>
        </w:rPr>
        <w:t>首先，难民的生活条件极其恶劣。由于冲突和封锁，难民营中的居住条件、卫生设施和教育资源都十分有限，生活环境恶劣。难民们缺乏基本的医疗服务和营养支持，儿童的健康和成长受到严重威胁。联合国难民署和其他国际组织虽然提供了一定的援助，但由于资金和资源不足，许多难民的基本生活需求仍难以得到满足。</w:t>
      </w:r>
    </w:p>
    <w:p w14:paraId="382BF3E9" w14:textId="77777777" w:rsidR="00F97B76" w:rsidRDefault="00896C7F">
      <w:pPr>
        <w:spacing w:line="360" w:lineRule="exact"/>
        <w:ind w:firstLine="480"/>
      </w:pPr>
      <w:r>
        <w:rPr>
          <w:rFonts w:ascii="宋体" w:eastAsia="宋体" w:hAnsi="宋体"/>
          <w:color w:val="000000"/>
          <w:sz w:val="21"/>
        </w:rPr>
        <w:t>其次，难民问题对接收国的社会经济造成了巨大压力。大量难民涌入约旦、黎巴嫩和叙利亚等国，增加了这些国家的负担。难民营的设立和维护需要大量资源，而这些国家本身的经济状况和基础设施能力有限，难以承受如此庞大的压力。这不仅导致接收国的社会和经济发展受到阻碍，还可能引发社会矛盾和安全问题，进一步加剧地区的不稳定。</w:t>
      </w:r>
    </w:p>
    <w:p w14:paraId="09390BF0" w14:textId="77777777" w:rsidR="00F97B76" w:rsidRDefault="00896C7F">
      <w:pPr>
        <w:spacing w:line="360" w:lineRule="exact"/>
        <w:ind w:firstLine="480"/>
      </w:pPr>
      <w:r>
        <w:rPr>
          <w:rFonts w:ascii="宋体" w:eastAsia="宋体" w:hAnsi="宋体"/>
          <w:color w:val="000000"/>
          <w:sz w:val="21"/>
        </w:rPr>
        <w:lastRenderedPageBreak/>
        <w:t>此外，难民问题对区域稳定和国际关系也产生了深远影响。难民的长期存在，使得巴以冲突的解决更加复杂和困难。难民的回归权和安置问题，是巴以和谈中的一个关键议题，涉及到土地、资源和政治权利等敏感问题。各方在这一问题上立场对立，导致和谈陷入僵局，冲突难以平息。</w:t>
      </w:r>
    </w:p>
    <w:p w14:paraId="6C8BA4F1" w14:textId="77777777" w:rsidR="00F97B76" w:rsidRDefault="00896C7F">
      <w:pPr>
        <w:spacing w:line="360" w:lineRule="exact"/>
        <w:ind w:firstLine="480"/>
      </w:pPr>
      <w:r>
        <w:rPr>
          <w:rFonts w:ascii="宋体" w:eastAsia="宋体" w:hAnsi="宋体"/>
          <w:color w:val="000000"/>
          <w:sz w:val="21"/>
        </w:rPr>
        <w:t>与此同时，难民问题还引发了国际社会的广泛关注和争议。许多国家和国际组织在难民援助和解决冲突方面存在分歧，难以形成统一的政策和行动。这种分歧不仅影响了援助的效率和效果，还使得国际社会在巴以问题上的立场更加复杂化。</w:t>
      </w:r>
    </w:p>
    <w:p w14:paraId="44439894" w14:textId="77777777" w:rsidR="00F97B76" w:rsidRDefault="00896C7F">
      <w:pPr>
        <w:spacing w:line="360" w:lineRule="exact"/>
        <w:ind w:firstLine="480"/>
      </w:pPr>
      <w:r>
        <w:rPr>
          <w:rFonts w:ascii="宋体" w:eastAsia="宋体" w:hAnsi="宋体"/>
          <w:color w:val="000000"/>
          <w:sz w:val="21"/>
        </w:rPr>
        <w:t>综上所述，巴以冲突引发的难民问题，是一个复杂而深刻的社会和人道主义挑战。它不仅影响了巴勒斯坦和以色列两国人民的生活，也对整个中东地区的稳定和发展产生了重大影响。解决难民问题，需要国际社会的共同努力，通过多边合作和协商，寻求公正、持久的解决方案，缓解人道主义危机，促进地区和平与稳定。</w:t>
      </w:r>
    </w:p>
    <w:p w14:paraId="70413650" w14:textId="77777777" w:rsidR="00F97B76" w:rsidRDefault="00896C7F">
      <w:pPr>
        <w:spacing w:line="360" w:lineRule="exact"/>
        <w:ind w:firstLine="480"/>
      </w:pPr>
      <w:r>
        <w:rPr>
          <w:rFonts w:ascii="宋体" w:eastAsia="宋体" w:hAnsi="宋体"/>
          <w:color w:val="000000"/>
          <w:sz w:val="21"/>
        </w:rPr>
        <w:t>要真正解决难民问题，必须从根本上解决巴以冲突。国际社会应加大对和平进程的支持力度，推动巴以双方重回谈判桌，通过对话和协商，找到一个符合双方利益和期望的解决方案。同时，应加强对难民的援助力度，改善他们的生活条件，提供必要的教育和就业机会，帮助他们重建生活，实现自我发展。只有这样，才能从根本上缓解难民危机，推动地区的和平与稳定。</w:t>
      </w:r>
    </w:p>
    <w:p w14:paraId="10CD7F05" w14:textId="77777777" w:rsidR="00F97B76" w:rsidRDefault="00896C7F">
      <w:pPr>
        <w:pStyle w:val="31"/>
        <w:spacing w:line="400" w:lineRule="exact"/>
        <w:ind w:firstLine="480"/>
      </w:pPr>
      <w:bookmarkStart w:id="16" w:name="_Toc168349278"/>
      <w:r>
        <w:rPr>
          <w:rFonts w:ascii="宋体" w:eastAsia="宋体" w:hAnsi="宋体"/>
          <w:color w:val="000000"/>
          <w:sz w:val="21"/>
        </w:rPr>
        <w:t xml:space="preserve">3.7.2. </w:t>
      </w:r>
      <w:r>
        <w:rPr>
          <w:rFonts w:ascii="宋体" w:eastAsia="宋体" w:hAnsi="宋体"/>
          <w:color w:val="000000"/>
          <w:sz w:val="21"/>
        </w:rPr>
        <w:t>社会结构与人口动态的变化</w:t>
      </w:r>
      <w:bookmarkEnd w:id="16"/>
    </w:p>
    <w:p w14:paraId="368EA248" w14:textId="77777777" w:rsidR="00F97B76" w:rsidRDefault="00896C7F">
      <w:pPr>
        <w:spacing w:line="360" w:lineRule="exact"/>
        <w:ind w:firstLine="480"/>
      </w:pPr>
      <w:r>
        <w:rPr>
          <w:rFonts w:ascii="宋体" w:eastAsia="宋体" w:hAnsi="宋体"/>
          <w:color w:val="000000"/>
          <w:sz w:val="21"/>
        </w:rPr>
        <w:t>巴以冲突不仅引发了严重的难民危机，还对社会结构和人口动态造成了深远的影响。冲突持续数十年，使得巴勒斯坦和以色列社会在多个方面发生了深刻变化，包括人口分布、家庭结构、教育水平和劳动力市场等。</w:t>
      </w:r>
    </w:p>
    <w:p w14:paraId="18F4783A" w14:textId="77777777" w:rsidR="00F97B76" w:rsidRDefault="00896C7F">
      <w:pPr>
        <w:spacing w:line="360" w:lineRule="exact"/>
        <w:ind w:firstLine="480"/>
      </w:pPr>
      <w:r>
        <w:rPr>
          <w:rFonts w:ascii="宋体" w:eastAsia="宋体" w:hAnsi="宋体"/>
          <w:color w:val="000000"/>
          <w:sz w:val="21"/>
        </w:rPr>
        <w:t>首先，冲突直接导致了人口的重新分布。大规模的流离失所现象，使得大量巴勒斯坦人被迫离开家园，涌入周边国家或移居他国。这不仅改变了巴勒斯坦和以色列内部的地理和人口结构，也在接收难民的国家形成了新的社会和经济动态。例如，约旦和黎巴嫩等国由于接收大量难民，国内的人口密度和资源分配发生了显著变化。</w:t>
      </w:r>
    </w:p>
    <w:p w14:paraId="75B51B44" w14:textId="77777777" w:rsidR="00F97B76" w:rsidRDefault="00896C7F">
      <w:pPr>
        <w:spacing w:line="360" w:lineRule="exact"/>
        <w:ind w:firstLine="480"/>
      </w:pPr>
      <w:r>
        <w:rPr>
          <w:rFonts w:ascii="宋体" w:eastAsia="宋体" w:hAnsi="宋体"/>
          <w:color w:val="000000"/>
          <w:sz w:val="21"/>
        </w:rPr>
        <w:t>其次，家庭结构也受到冲击。由于战争和冲突，许多家庭失去了主要劳动力，家庭结构变得更加脆弱。大量的战斗伤亡和失踪人员，使得单亲家庭、孤儿和寡妇的数量显著增加。这种情况对社会保障体系提出了更高的要求，迫使各国政府和国际组织在社会福利和援助方面加大投入，以缓解家庭和个人的生活压力。</w:t>
      </w:r>
    </w:p>
    <w:p w14:paraId="3FE3E382" w14:textId="77777777" w:rsidR="00F97B76" w:rsidRDefault="00896C7F">
      <w:pPr>
        <w:spacing w:line="360" w:lineRule="exact"/>
        <w:ind w:firstLine="480"/>
      </w:pPr>
      <w:r>
        <w:rPr>
          <w:rFonts w:ascii="宋体" w:eastAsia="宋体" w:hAnsi="宋体"/>
          <w:color w:val="000000"/>
          <w:sz w:val="21"/>
        </w:rPr>
        <w:t>此外，教育水平和劳动力市场也受到了显著影响。长期的冲突和不稳定局势，使得巴勒斯坦地区的教育体系遭受重创。学校基础设施被毁，师资力量不足，导致教育质量下降，大量儿童和青少年无法接受正常教育。这不仅影响了个人的未来发展，也对整个社会的劳动力素质和经济竞争力产生了负面影响。</w:t>
      </w:r>
    </w:p>
    <w:p w14:paraId="249BC9F8" w14:textId="77777777" w:rsidR="00F97B76" w:rsidRDefault="00896C7F">
      <w:pPr>
        <w:spacing w:line="360" w:lineRule="exact"/>
        <w:ind w:firstLine="480"/>
      </w:pPr>
      <w:r>
        <w:rPr>
          <w:rFonts w:ascii="宋体" w:eastAsia="宋体" w:hAnsi="宋体"/>
          <w:color w:val="000000"/>
          <w:sz w:val="21"/>
        </w:rPr>
        <w:lastRenderedPageBreak/>
        <w:t>在劳动力市场方面，冲突带来的经济不稳定和就业机会减少，使得失业率居高不下。大量年轻人由于缺乏教育和技能培训，难以找到合适的工作，形成了高失业率和低就业质量的恶性循环。这不仅加剧了贫困问题，也为社会动荡和不满情绪的滋生提供了温床。</w:t>
      </w:r>
    </w:p>
    <w:p w14:paraId="079FFD79" w14:textId="77777777" w:rsidR="00F97B76" w:rsidRDefault="00896C7F">
      <w:pPr>
        <w:spacing w:line="360" w:lineRule="exact"/>
        <w:ind w:firstLine="480"/>
      </w:pPr>
      <w:r>
        <w:rPr>
          <w:rFonts w:ascii="宋体" w:eastAsia="宋体" w:hAnsi="宋体"/>
          <w:color w:val="000000"/>
          <w:sz w:val="21"/>
        </w:rPr>
        <w:t>与此同时，巴以冲突还对人口动态产生了深远的影响。冲突导致的高死亡率和出生率变化，使得人口增长速度放缓。尤其是在巴勒斯坦地区，战争和贫困使得出生率降低，人口增长停滞不前。此外，大量人口外流，使得本国人口总量下降，劳动力短缺问题日益突出。</w:t>
      </w:r>
    </w:p>
    <w:p w14:paraId="1FCBBE49" w14:textId="77777777" w:rsidR="00F97B76" w:rsidRDefault="00896C7F">
      <w:pPr>
        <w:spacing w:line="360" w:lineRule="exact"/>
        <w:ind w:firstLine="480"/>
      </w:pPr>
      <w:r>
        <w:rPr>
          <w:rFonts w:ascii="宋体" w:eastAsia="宋体" w:hAnsi="宋体"/>
          <w:color w:val="000000"/>
          <w:sz w:val="21"/>
        </w:rPr>
        <w:t>总的来说，巴以冲突对社会结构和人口动态的影响是多方面的，涉及到人口分布、家庭结构、教育水平和劳动力市场等多个领域。这种影响不仅对巴勒斯坦和以色列两国的社会发展构成了严重挑战，也对整个中东地区的稳定和发展产生了深远的影响。解决这些问题，需要国际社会的共同努力，通过多边合作和综合治理，逐步恢复和重建受冲突影响的社会结构和人口动态，推动地区和平与稳定的发展。</w:t>
      </w:r>
    </w:p>
    <w:p w14:paraId="664FBA41" w14:textId="77777777" w:rsidR="00F97B76" w:rsidRDefault="00896C7F">
      <w:pPr>
        <w:pStyle w:val="1"/>
        <w:spacing w:before="360" w:after="360" w:line="400" w:lineRule="exact"/>
      </w:pPr>
      <w:bookmarkStart w:id="17" w:name="_Toc168349279"/>
      <w:r>
        <w:rPr>
          <w:rFonts w:ascii="黑体" w:eastAsia="黑体" w:hAnsi="黑体"/>
          <w:color w:val="000000"/>
          <w:sz w:val="24"/>
        </w:rPr>
        <w:t xml:space="preserve">4. </w:t>
      </w:r>
      <w:r>
        <w:rPr>
          <w:rFonts w:ascii="黑体" w:eastAsia="黑体" w:hAnsi="黑体"/>
          <w:color w:val="000000"/>
          <w:sz w:val="24"/>
        </w:rPr>
        <w:t>第三部分：巴以冲突对全球政治经济的影响</w:t>
      </w:r>
      <w:bookmarkEnd w:id="17"/>
    </w:p>
    <w:p w14:paraId="1BA9313F" w14:textId="77777777" w:rsidR="00F97B76" w:rsidRDefault="00896C7F">
      <w:pPr>
        <w:pStyle w:val="21"/>
        <w:spacing w:after="200" w:line="400" w:lineRule="exact"/>
      </w:pPr>
      <w:bookmarkStart w:id="18" w:name="_Toc168349280"/>
      <w:r>
        <w:rPr>
          <w:rFonts w:ascii="黑体" w:eastAsia="黑体" w:hAnsi="黑体"/>
          <w:color w:val="000000"/>
          <w:sz w:val="21"/>
        </w:rPr>
        <w:t xml:space="preserve">4.1. </w:t>
      </w:r>
      <w:r>
        <w:rPr>
          <w:rFonts w:ascii="黑体" w:eastAsia="黑体" w:hAnsi="黑体"/>
          <w:color w:val="000000"/>
          <w:sz w:val="21"/>
        </w:rPr>
        <w:t>国际关系与外交政策调整</w:t>
      </w:r>
      <w:bookmarkEnd w:id="18"/>
    </w:p>
    <w:p w14:paraId="44D30B5D" w14:textId="77777777" w:rsidR="00F97B76" w:rsidRDefault="00896C7F">
      <w:pPr>
        <w:spacing w:line="360" w:lineRule="exact"/>
        <w:ind w:firstLine="480"/>
      </w:pPr>
      <w:r>
        <w:rPr>
          <w:rFonts w:ascii="宋体" w:eastAsia="宋体" w:hAnsi="宋体"/>
          <w:color w:val="000000"/>
          <w:sz w:val="21"/>
        </w:rPr>
        <w:t>巴以冲突对全球国际关系和各国的外交政策产生了深远的影响，各主要大国根据自身的战略利益和价值观，对中东局势做出了不同的反应和调整。</w:t>
      </w:r>
    </w:p>
    <w:p w14:paraId="6F67C194" w14:textId="77777777" w:rsidR="00F97B76" w:rsidRDefault="00896C7F">
      <w:pPr>
        <w:pStyle w:val="31"/>
        <w:spacing w:line="400" w:lineRule="exact"/>
        <w:ind w:firstLine="480"/>
      </w:pPr>
      <w:bookmarkStart w:id="19" w:name="_Toc168349281"/>
      <w:r>
        <w:rPr>
          <w:rFonts w:ascii="宋体" w:eastAsia="宋体" w:hAnsi="宋体"/>
          <w:color w:val="000000"/>
          <w:sz w:val="21"/>
        </w:rPr>
        <w:t xml:space="preserve">4.1.1. </w:t>
      </w:r>
      <w:r>
        <w:rPr>
          <w:rFonts w:ascii="宋体" w:eastAsia="宋体" w:hAnsi="宋体"/>
          <w:color w:val="000000"/>
          <w:sz w:val="21"/>
        </w:rPr>
        <w:t>美国的中东政策</w:t>
      </w:r>
      <w:bookmarkEnd w:id="19"/>
    </w:p>
    <w:p w14:paraId="7A7A3FF3" w14:textId="77777777" w:rsidR="00F97B76" w:rsidRDefault="00896C7F">
      <w:pPr>
        <w:spacing w:line="360" w:lineRule="exact"/>
        <w:ind w:firstLine="480"/>
      </w:pPr>
      <w:r>
        <w:rPr>
          <w:rFonts w:ascii="宋体" w:eastAsia="宋体" w:hAnsi="宋体"/>
          <w:color w:val="000000"/>
          <w:sz w:val="21"/>
        </w:rPr>
        <w:t>美国在中东地区一直扮演着重要角色，其对巴以冲突的态度和政策调整直接影响着冲突的发展和解决进程。历届美国政府在中东政策上有所不同，但总体上，美国在巴以冲突中扮演了关键调解人的角色，同时也是以色列最坚定的支持者。</w:t>
      </w:r>
    </w:p>
    <w:p w14:paraId="3EF450C7" w14:textId="77777777" w:rsidR="00F97B76" w:rsidRDefault="00896C7F">
      <w:pPr>
        <w:spacing w:line="360" w:lineRule="exact"/>
        <w:ind w:firstLine="480"/>
      </w:pPr>
      <w:r>
        <w:rPr>
          <w:rFonts w:ascii="宋体" w:eastAsia="宋体" w:hAnsi="宋体"/>
          <w:color w:val="000000"/>
          <w:sz w:val="21"/>
        </w:rPr>
        <w:t>首先，美国的中东政策受国内政治和国际战略考虑的双重影响。国内方面，美国的犹太游说团体和基督教福音派对美国政府的中东政策有着重要影响，他们普遍支持以色列。此外，美国在中东地区的战略利益，如能源安全、反恐战争和对伊朗的遏制，也使得美国需要在巴以冲突中保持强有力的影响力。</w:t>
      </w:r>
    </w:p>
    <w:p w14:paraId="3DCBB3BE" w14:textId="77777777" w:rsidR="00F97B76" w:rsidRDefault="00896C7F">
      <w:pPr>
        <w:spacing w:line="360" w:lineRule="exact"/>
        <w:ind w:firstLine="480"/>
      </w:pPr>
      <w:r>
        <w:rPr>
          <w:rFonts w:ascii="宋体" w:eastAsia="宋体" w:hAnsi="宋体"/>
          <w:color w:val="000000"/>
          <w:sz w:val="21"/>
        </w:rPr>
        <w:t>其次，在巴以冲突的调解过程中，美国政府多次尝试推动和平进程。例如，</w:t>
      </w:r>
      <w:r>
        <w:rPr>
          <w:rFonts w:ascii="宋体" w:eastAsia="宋体" w:hAnsi="宋体"/>
          <w:color w:val="000000"/>
          <w:sz w:val="21"/>
        </w:rPr>
        <w:t>1993</w:t>
      </w:r>
      <w:r>
        <w:rPr>
          <w:rFonts w:ascii="宋体" w:eastAsia="宋体" w:hAnsi="宋体"/>
          <w:color w:val="000000"/>
          <w:sz w:val="21"/>
        </w:rPr>
        <w:t>年的奥斯陆协议和</w:t>
      </w:r>
      <w:r>
        <w:rPr>
          <w:rFonts w:ascii="宋体" w:eastAsia="宋体" w:hAnsi="宋体"/>
          <w:color w:val="000000"/>
          <w:sz w:val="21"/>
        </w:rPr>
        <w:t>2000</w:t>
      </w:r>
      <w:r>
        <w:rPr>
          <w:rFonts w:ascii="宋体" w:eastAsia="宋体" w:hAnsi="宋体"/>
          <w:color w:val="000000"/>
          <w:sz w:val="21"/>
        </w:rPr>
        <w:t>年的坎普戴维德峰会，都是在美国的斡旋下达成的，尽管最终未能实现持久和平，但这些努力显示了美国在中东和平进程中的重要角色。</w:t>
      </w:r>
    </w:p>
    <w:p w14:paraId="4ABB4482" w14:textId="77777777" w:rsidR="00F97B76" w:rsidRDefault="00896C7F">
      <w:pPr>
        <w:spacing w:line="360" w:lineRule="exact"/>
        <w:ind w:firstLine="480"/>
      </w:pPr>
      <w:r>
        <w:rPr>
          <w:rFonts w:ascii="宋体" w:eastAsia="宋体" w:hAnsi="宋体"/>
          <w:color w:val="000000"/>
          <w:sz w:val="21"/>
        </w:rPr>
        <w:t>然而，近年来，美国的中东政策出现了一些新的变化。特朗普政府期间，美国承认耶路撒冷为以色列首都并将大使馆迁至耶路撒冷，这一举动被巴勒斯坦和阿拉伯国家视为偏袒以色</w:t>
      </w:r>
      <w:r>
        <w:rPr>
          <w:rFonts w:ascii="宋体" w:eastAsia="宋体" w:hAnsi="宋体"/>
          <w:color w:val="000000"/>
          <w:sz w:val="21"/>
        </w:rPr>
        <w:lastRenderedPageBreak/>
        <w:t>列，导致巴以关系进一步紧张。拜登政府上台后，虽然在一定程度上恢复了对巴勒斯坦的援助，但总体上延续了对以色列的支持政策，强调以</w:t>
      </w:r>
      <w:r>
        <w:rPr>
          <w:rFonts w:ascii="宋体" w:eastAsia="宋体" w:hAnsi="宋体"/>
          <w:color w:val="000000"/>
          <w:sz w:val="21"/>
        </w:rPr>
        <w:t>“</w:t>
      </w:r>
      <w:r>
        <w:rPr>
          <w:rFonts w:ascii="宋体" w:eastAsia="宋体" w:hAnsi="宋体"/>
          <w:color w:val="000000"/>
          <w:sz w:val="21"/>
        </w:rPr>
        <w:t>两国方案</w:t>
      </w:r>
      <w:r>
        <w:rPr>
          <w:rFonts w:ascii="宋体" w:eastAsia="宋体" w:hAnsi="宋体"/>
          <w:color w:val="000000"/>
          <w:sz w:val="21"/>
        </w:rPr>
        <w:t>”</w:t>
      </w:r>
      <w:r>
        <w:rPr>
          <w:rFonts w:ascii="宋体" w:eastAsia="宋体" w:hAnsi="宋体"/>
          <w:color w:val="000000"/>
          <w:sz w:val="21"/>
        </w:rPr>
        <w:t>作为解决冲突的基础。</w:t>
      </w:r>
    </w:p>
    <w:p w14:paraId="0D4009D1" w14:textId="77777777" w:rsidR="00F97B76" w:rsidRDefault="00896C7F">
      <w:pPr>
        <w:spacing w:line="360" w:lineRule="exact"/>
        <w:ind w:firstLine="480"/>
      </w:pPr>
      <w:r>
        <w:rPr>
          <w:rFonts w:ascii="宋体" w:eastAsia="宋体" w:hAnsi="宋体"/>
          <w:color w:val="000000"/>
          <w:sz w:val="21"/>
        </w:rPr>
        <w:t>美国的中东政策调整不仅影响巴以冲突的走向，也对中东地区的地缘政治格局产生深远影响。美国在中东的盟友，如沙特阿拉伯和阿联酋，也在根据美国的政策变化调整自身的外交策略。同时，美国与伊朗的紧张关系，以及与土耳其的复杂互动，都使得中东地区的局势更加错综复杂。</w:t>
      </w:r>
    </w:p>
    <w:p w14:paraId="6CC5618D" w14:textId="77777777" w:rsidR="00F97B76" w:rsidRDefault="00896C7F">
      <w:pPr>
        <w:pStyle w:val="31"/>
        <w:spacing w:line="400" w:lineRule="exact"/>
        <w:ind w:firstLine="480"/>
      </w:pPr>
      <w:bookmarkStart w:id="20" w:name="_Toc168349282"/>
      <w:r>
        <w:rPr>
          <w:rFonts w:ascii="宋体" w:eastAsia="宋体" w:hAnsi="宋体"/>
          <w:color w:val="000000"/>
          <w:sz w:val="21"/>
        </w:rPr>
        <w:t xml:space="preserve">4.1.2. </w:t>
      </w:r>
      <w:r>
        <w:rPr>
          <w:rFonts w:ascii="宋体" w:eastAsia="宋体" w:hAnsi="宋体"/>
          <w:color w:val="000000"/>
          <w:sz w:val="21"/>
        </w:rPr>
        <w:t>欧洲的外交策略</w:t>
      </w:r>
      <w:bookmarkEnd w:id="20"/>
    </w:p>
    <w:p w14:paraId="6B3C5B20" w14:textId="77777777" w:rsidR="00F97B76" w:rsidRDefault="00896C7F">
      <w:pPr>
        <w:spacing w:line="360" w:lineRule="exact"/>
        <w:ind w:firstLine="480"/>
      </w:pPr>
      <w:r>
        <w:rPr>
          <w:rFonts w:ascii="宋体" w:eastAsia="宋体" w:hAnsi="宋体"/>
          <w:color w:val="000000"/>
          <w:sz w:val="21"/>
        </w:rPr>
        <w:t>欧洲在巴以冲突中的外交策略长期以来一直是基于其对中东和平的期望和对国际法的尊重。欧盟成员国在巴以冲突中扮演了积极的角色，致力于推动两国方案的实现，即在以色列和巴勒斯坦之间建立两个独立的国家。</w:t>
      </w:r>
    </w:p>
    <w:p w14:paraId="0580D30A" w14:textId="77777777" w:rsidR="00F97B76" w:rsidRDefault="00896C7F">
      <w:pPr>
        <w:spacing w:line="360" w:lineRule="exact"/>
        <w:ind w:firstLine="480"/>
      </w:pPr>
      <w:r>
        <w:rPr>
          <w:rFonts w:ascii="宋体" w:eastAsia="宋体" w:hAnsi="宋体"/>
          <w:color w:val="000000"/>
          <w:sz w:val="21"/>
        </w:rPr>
        <w:t>首先，欧洲的外交策略强调通过对话和谈判解决冲突。欧盟多次呼吁双方停止暴力，并通过谈判解决分歧。欧盟的对外行动署（</w:t>
      </w:r>
      <w:r>
        <w:rPr>
          <w:rFonts w:ascii="宋体" w:eastAsia="宋体" w:hAnsi="宋体"/>
          <w:color w:val="000000"/>
          <w:sz w:val="21"/>
        </w:rPr>
        <w:t>EEAS</w:t>
      </w:r>
      <w:r>
        <w:rPr>
          <w:rFonts w:ascii="宋体" w:eastAsia="宋体" w:hAnsi="宋体"/>
          <w:color w:val="000000"/>
          <w:sz w:val="21"/>
        </w:rPr>
        <w:t>）以及各成员国的外交使团，积极参与中东和平进程的各种国际会议和谈判，力图在国际社会中发挥调解和斡旋的作用。</w:t>
      </w:r>
    </w:p>
    <w:p w14:paraId="3A2CD637" w14:textId="77777777" w:rsidR="00F97B76" w:rsidRDefault="00896C7F">
      <w:pPr>
        <w:spacing w:line="360" w:lineRule="exact"/>
        <w:ind w:firstLine="480"/>
      </w:pPr>
      <w:r>
        <w:rPr>
          <w:rFonts w:ascii="宋体" w:eastAsia="宋体" w:hAnsi="宋体"/>
          <w:color w:val="000000"/>
          <w:sz w:val="21"/>
        </w:rPr>
        <w:t>其次，欧洲在巴以冲突中采取了多层面的援助和支持策略。欧盟及其成员国是巴勒斯坦的重要援助提供者，尤其是在经济和人道主义援助方面。通过提供财政援助、技术支持和建设项目，欧盟希望促进巴勒斯坦地区的发展与稳定，从而为和平进程创造有利条件。</w:t>
      </w:r>
    </w:p>
    <w:p w14:paraId="6522BC91" w14:textId="77777777" w:rsidR="00F97B76" w:rsidRDefault="00896C7F">
      <w:pPr>
        <w:spacing w:line="360" w:lineRule="exact"/>
        <w:ind w:firstLine="480"/>
      </w:pPr>
      <w:r>
        <w:rPr>
          <w:rFonts w:ascii="宋体" w:eastAsia="宋体" w:hAnsi="宋体"/>
          <w:color w:val="000000"/>
          <w:sz w:val="21"/>
        </w:rPr>
        <w:t>第三，欧洲在国际法和人权方面的立场非常坚定。欧盟强调必须尊重联合国决议和国际法，认为以色列的定居点活动是非法的，呼吁以色列停止在被占领土上建设定居点。欧盟还反对任何单方面改变耶路撒冷地位的行动，认为耶路撒冷的最终地位应通过谈判解决。</w:t>
      </w:r>
    </w:p>
    <w:p w14:paraId="00A8F68C" w14:textId="77777777" w:rsidR="00F97B76" w:rsidRDefault="00896C7F">
      <w:pPr>
        <w:spacing w:line="360" w:lineRule="exact"/>
        <w:ind w:firstLine="480"/>
      </w:pPr>
      <w:r>
        <w:rPr>
          <w:rFonts w:ascii="宋体" w:eastAsia="宋体" w:hAnsi="宋体"/>
          <w:color w:val="000000"/>
          <w:sz w:val="21"/>
        </w:rPr>
        <w:t>此外，欧洲还致力于在国际社会中形成广泛的共识和合作。欧盟通过与联合国、中东和平四方（包括美国、俄罗斯、欧盟和联合国）以及阿拉伯国家联盟的合作，推动和平进程。欧盟认为，只有通过国际社会的共同努力，才能实现巴以冲突的持久解决。</w:t>
      </w:r>
    </w:p>
    <w:p w14:paraId="6D07139A" w14:textId="77777777" w:rsidR="00F97B76" w:rsidRDefault="00896C7F">
      <w:pPr>
        <w:spacing w:line="360" w:lineRule="exact"/>
        <w:ind w:firstLine="480"/>
      </w:pPr>
      <w:r>
        <w:rPr>
          <w:rFonts w:ascii="宋体" w:eastAsia="宋体" w:hAnsi="宋体"/>
          <w:color w:val="000000"/>
          <w:sz w:val="21"/>
        </w:rPr>
        <w:t>然而，欧洲的外交策略也面临一些挑战。首先，欧盟内部在中东政策上存在一定的分歧，不同成员国有时对巴以冲突采取不同的立场和措施。其次，欧盟在中东的影响力相较于美国较弱，在关键问题上的调解能力有限。再者，中东地区的复杂局势和冲突的长期性，使得欧洲的和平努力面临巨大挑战。</w:t>
      </w:r>
    </w:p>
    <w:p w14:paraId="4387E45F" w14:textId="77777777" w:rsidR="00F97B76" w:rsidRDefault="00896C7F">
      <w:pPr>
        <w:spacing w:line="360" w:lineRule="exact"/>
        <w:ind w:firstLine="480"/>
      </w:pPr>
      <w:r>
        <w:rPr>
          <w:rFonts w:ascii="宋体" w:eastAsia="宋体" w:hAnsi="宋体"/>
          <w:color w:val="000000"/>
          <w:sz w:val="21"/>
        </w:rPr>
        <w:t>总的来说，欧洲在巴以冲突中的外交策略以推动和平进程、尊重国际法和提供人道主义援助为核心，尽管面临诸多挑战，但通过持续的外交努力和国际合作，欧洲致力于在巴以冲突的解决中发挥积极作用。欧洲的外交策略不仅影响着巴以冲突的走向，也对中东地区的稳定与和平具有重要意义。</w:t>
      </w:r>
    </w:p>
    <w:p w14:paraId="4F50E568" w14:textId="77777777" w:rsidR="00F97B76" w:rsidRDefault="00896C7F">
      <w:pPr>
        <w:pStyle w:val="31"/>
        <w:spacing w:line="400" w:lineRule="exact"/>
        <w:ind w:firstLine="480"/>
      </w:pPr>
      <w:bookmarkStart w:id="21" w:name="_Toc168349283"/>
      <w:r>
        <w:rPr>
          <w:rFonts w:ascii="宋体" w:eastAsia="宋体" w:hAnsi="宋体"/>
          <w:color w:val="000000"/>
          <w:sz w:val="21"/>
        </w:rPr>
        <w:lastRenderedPageBreak/>
        <w:t xml:space="preserve">4.1.3. </w:t>
      </w:r>
      <w:r>
        <w:rPr>
          <w:rFonts w:ascii="宋体" w:eastAsia="宋体" w:hAnsi="宋体"/>
          <w:color w:val="000000"/>
          <w:sz w:val="21"/>
        </w:rPr>
        <w:t>俄罗斯与中国的立场</w:t>
      </w:r>
      <w:bookmarkEnd w:id="21"/>
    </w:p>
    <w:p w14:paraId="6D7D98E6" w14:textId="77777777" w:rsidR="00F97B76" w:rsidRDefault="00896C7F">
      <w:pPr>
        <w:spacing w:line="360" w:lineRule="exact"/>
        <w:ind w:firstLine="480"/>
      </w:pPr>
      <w:r>
        <w:rPr>
          <w:rFonts w:ascii="宋体" w:eastAsia="宋体" w:hAnsi="宋体"/>
          <w:color w:val="000000"/>
          <w:sz w:val="21"/>
        </w:rPr>
        <w:t>在巴以冲突的复杂局势中，俄罗斯与中国作为全球重要的政治力量，持有独特而关键的立场与政策。这两个国家的态度不仅影响到中东地区的稳定与和平进程，也对全球的地缘政治格局产生深远影响。</w:t>
      </w:r>
    </w:p>
    <w:p w14:paraId="065FB2C2" w14:textId="77777777" w:rsidR="00F97B76" w:rsidRDefault="00896C7F">
      <w:pPr>
        <w:spacing w:line="360" w:lineRule="exact"/>
        <w:ind w:firstLine="480"/>
      </w:pPr>
      <w:r>
        <w:rPr>
          <w:rFonts w:ascii="宋体" w:eastAsia="宋体" w:hAnsi="宋体"/>
          <w:color w:val="000000"/>
          <w:sz w:val="21"/>
        </w:rPr>
        <w:t>首先，俄罗斯的立场具有一定的历史延续性和战略考量。自苏联时期以来，俄罗斯与阿拉伯国家，尤其是巴勒斯坦方面，保持了较为密切的关系。苏联曾是巴解组织的重要支持者，而这一传统在一定程度上延续到了现代俄罗斯。俄罗斯在巴以冲突中的主要立场是支持两国方案，呼吁通过和平谈判解决冲突，并强调应尊重联合国的相关决议和国际法。俄罗斯还多次表示反对以色列在被占领土上建立定居点的行为，认为这些行为是非法的，并对和平进程构成障碍。</w:t>
      </w:r>
    </w:p>
    <w:p w14:paraId="2059720D" w14:textId="77777777" w:rsidR="00F97B76" w:rsidRDefault="00896C7F">
      <w:pPr>
        <w:spacing w:line="360" w:lineRule="exact"/>
        <w:ind w:firstLine="480"/>
      </w:pPr>
      <w:r>
        <w:rPr>
          <w:rFonts w:ascii="宋体" w:eastAsia="宋体" w:hAnsi="宋体"/>
          <w:color w:val="000000"/>
          <w:sz w:val="21"/>
        </w:rPr>
        <w:t>在实际行动中，俄罗斯积极参与中东和平进程的国际协调与对话。通过与美国、欧盟、联合国等国际力量的合作，俄罗斯试图在中东事务中发挥更加积极和建设性的作用。同时，俄罗斯也利用其在叙利亚的军事存在和影响力，试图在巴以冲突中增加自身的外交筹码，增强其在中东的整体影响力。</w:t>
      </w:r>
    </w:p>
    <w:p w14:paraId="227931B2" w14:textId="77777777" w:rsidR="00F97B76" w:rsidRDefault="00896C7F">
      <w:pPr>
        <w:spacing w:line="360" w:lineRule="exact"/>
        <w:ind w:firstLine="480"/>
      </w:pPr>
      <w:r>
        <w:rPr>
          <w:rFonts w:ascii="宋体" w:eastAsia="宋体" w:hAnsi="宋体"/>
          <w:color w:val="000000"/>
          <w:sz w:val="21"/>
        </w:rPr>
        <w:t>另一方面，中国的立场则更加注重经济合作与政治中立。中国始终支持巴勒斯坦人民的合法权益和建国主张，呼吁通过和平谈判实现两国方案。同时，中国主张尊重各国的主权和领土完整，反对任何形式的暴力和恐怖主义行为。在国际场合，中国多次表达了希望通过联合国和国际社会的努力，推动巴以和平进程的意愿。</w:t>
      </w:r>
    </w:p>
    <w:p w14:paraId="1E742C65" w14:textId="77777777" w:rsidR="00F97B76" w:rsidRDefault="00896C7F">
      <w:pPr>
        <w:spacing w:line="360" w:lineRule="exact"/>
        <w:ind w:firstLine="480"/>
      </w:pPr>
      <w:r>
        <w:rPr>
          <w:rFonts w:ascii="宋体" w:eastAsia="宋体" w:hAnsi="宋体"/>
          <w:color w:val="000000"/>
          <w:sz w:val="21"/>
        </w:rPr>
        <w:t>中国在巴以冲突中的参与更多体现在经济援助与合作上。作为</w:t>
      </w:r>
      <w:r>
        <w:rPr>
          <w:rFonts w:ascii="宋体" w:eastAsia="宋体" w:hAnsi="宋体"/>
          <w:color w:val="000000"/>
          <w:sz w:val="21"/>
        </w:rPr>
        <w:t>“</w:t>
      </w:r>
      <w:r>
        <w:rPr>
          <w:rFonts w:ascii="宋体" w:eastAsia="宋体" w:hAnsi="宋体"/>
          <w:color w:val="000000"/>
          <w:sz w:val="21"/>
        </w:rPr>
        <w:t>一带一路</w:t>
      </w:r>
      <w:r>
        <w:rPr>
          <w:rFonts w:ascii="宋体" w:eastAsia="宋体" w:hAnsi="宋体"/>
          <w:color w:val="000000"/>
          <w:sz w:val="21"/>
        </w:rPr>
        <w:t>”</w:t>
      </w:r>
      <w:r>
        <w:rPr>
          <w:rFonts w:ascii="宋体" w:eastAsia="宋体" w:hAnsi="宋体"/>
          <w:color w:val="000000"/>
          <w:sz w:val="21"/>
        </w:rPr>
        <w:t>倡议的重要组成部分，中国加大了对中东地区的投资和基础设施建设。通过与中东各国的经贸合作，中国希望在促进地区经济发展的同时，也为和平稳定创造条件。此外，中国还通过提供人道主义援助和支持，积极参与到巴勒斯坦地区的重建与发展中。</w:t>
      </w:r>
    </w:p>
    <w:p w14:paraId="69D7D10A" w14:textId="77777777" w:rsidR="00F97B76" w:rsidRDefault="00896C7F">
      <w:pPr>
        <w:spacing w:line="360" w:lineRule="exact"/>
        <w:ind w:firstLine="480"/>
      </w:pPr>
      <w:r>
        <w:rPr>
          <w:rFonts w:ascii="宋体" w:eastAsia="宋体" w:hAnsi="宋体"/>
          <w:color w:val="000000"/>
          <w:sz w:val="21"/>
        </w:rPr>
        <w:t>尽管俄罗斯与中国在巴以冲突中的立场和策略有所不同，但两国都强调通过和平手段解决冲突的重要性，并在国际舞台上为中东和平进程贡献力量。俄罗斯更多地依赖其历史影响力和地缘政治优势，而中国则通过经济合作和发展援助来实现其外交目标。两国的立场与行动不仅对巴以冲突的未来走向产生影响，也在塑造新的国际关系格局方面发挥着重要作用。</w:t>
      </w:r>
    </w:p>
    <w:p w14:paraId="177B6F3C" w14:textId="77777777" w:rsidR="00F97B76" w:rsidRDefault="00896C7F">
      <w:pPr>
        <w:pStyle w:val="31"/>
        <w:spacing w:line="400" w:lineRule="exact"/>
        <w:ind w:firstLine="480"/>
      </w:pPr>
      <w:bookmarkStart w:id="22" w:name="_Toc168349284"/>
      <w:r>
        <w:rPr>
          <w:rFonts w:ascii="宋体" w:eastAsia="宋体" w:hAnsi="宋体"/>
          <w:color w:val="000000"/>
          <w:sz w:val="21"/>
        </w:rPr>
        <w:t xml:space="preserve">4.1.4. </w:t>
      </w:r>
      <w:r>
        <w:rPr>
          <w:rFonts w:ascii="宋体" w:eastAsia="宋体" w:hAnsi="宋体"/>
          <w:color w:val="000000"/>
          <w:sz w:val="21"/>
        </w:rPr>
        <w:t>全球经济市场的反应</w:t>
      </w:r>
      <w:bookmarkEnd w:id="22"/>
    </w:p>
    <w:p w14:paraId="75671B46" w14:textId="77777777" w:rsidR="00F97B76" w:rsidRDefault="00896C7F">
      <w:pPr>
        <w:spacing w:line="360" w:lineRule="exact"/>
        <w:ind w:firstLine="480"/>
      </w:pPr>
      <w:r>
        <w:rPr>
          <w:rFonts w:ascii="宋体" w:eastAsia="宋体" w:hAnsi="宋体"/>
          <w:color w:val="000000"/>
          <w:sz w:val="21"/>
        </w:rPr>
        <w:t>巴以冲突作为世界上持续时间最长、影响最深远的地缘政治冲突之一，对全球经济市场产生了显著的反应。这些反应不仅限于冲突爆发时的短期波动，还在长期内对全球经济格局产生了深远影响。以下将探讨巴以冲突对全球经济市场的多方面影响。</w:t>
      </w:r>
    </w:p>
    <w:p w14:paraId="0F8E3B67" w14:textId="77777777" w:rsidR="00F97B76" w:rsidRDefault="00896C7F">
      <w:pPr>
        <w:spacing w:line="360" w:lineRule="exact"/>
        <w:ind w:firstLine="480"/>
      </w:pPr>
      <w:r>
        <w:rPr>
          <w:rFonts w:ascii="宋体" w:eastAsia="宋体" w:hAnsi="宋体"/>
          <w:color w:val="000000"/>
          <w:sz w:val="21"/>
        </w:rPr>
        <w:lastRenderedPageBreak/>
        <w:t>首先，巴以冲突对全球股市的影响是直接而迅速的。每当冲突升级，尤其是爆发大规模军事行动时，全球主要股市往往会出现剧烈波动。投资者的避险情绪上升，资金流入黄金、美元和瑞士法郎等传统避险资产，从而导致这些资产的价格上涨。与此同时，股市中的高风险资产，如科技股和新兴市场股票，通常会面临抛售压力，导致市场整体走低。这种现象不仅反映了投资者对地缘政治风险的敏感性，也凸显了全球金融市场的互联互通性。</w:t>
      </w:r>
    </w:p>
    <w:p w14:paraId="5E899257" w14:textId="77777777" w:rsidR="00F97B76" w:rsidRDefault="00896C7F">
      <w:pPr>
        <w:spacing w:line="360" w:lineRule="exact"/>
        <w:ind w:firstLine="480"/>
      </w:pPr>
      <w:r>
        <w:rPr>
          <w:rFonts w:ascii="宋体" w:eastAsia="宋体" w:hAnsi="宋体"/>
          <w:color w:val="000000"/>
          <w:sz w:val="21"/>
        </w:rPr>
        <w:t>其次，国际贸易与投资趋势也受到巴以冲突的影响。冲突地区的不稳定性使得跨国公司在中东地区的投资风险增加，部分公司可能会因此减少或撤出在该地区的投资。此外，冲突引发的区域性封锁和制裁措施可能会进一步阻碍贸易流通，加剧全球供应链的紧张局势。例如，重要的石油运输通道如苏伊士运河和霍尔木兹海峡可能会因冲突升级而面临威胁，影响全球石油供应的稳定性，进而对全球经济造成冲击。</w:t>
      </w:r>
    </w:p>
    <w:p w14:paraId="5EC00F16" w14:textId="77777777" w:rsidR="00F97B76" w:rsidRDefault="00896C7F">
      <w:pPr>
        <w:spacing w:line="360" w:lineRule="exact"/>
        <w:ind w:firstLine="480"/>
      </w:pPr>
      <w:r>
        <w:rPr>
          <w:rFonts w:ascii="宋体" w:eastAsia="宋体" w:hAnsi="宋体"/>
          <w:color w:val="000000"/>
          <w:sz w:val="21"/>
        </w:rPr>
        <w:t>再者，能源价格的波动是巴以冲突对全球经济市场影响的另一个重要方面。中东地区是全球石油和天然气的重要产地和出口地，巴以冲突对该地区的政治稳定具有重大影响。每当冲突加剧，市场对中东地区石油供应中断的担忧便会加剧，导致国际油价迅速上涨。这不仅直接影响到全球能源市场的稳定，还通过能源价格的传导效应影响到各国的通货膨胀水平、生产成本和消费者支出，从而对全球经济增长产生连锁反应。</w:t>
      </w:r>
    </w:p>
    <w:p w14:paraId="090FA606" w14:textId="77777777" w:rsidR="00F97B76" w:rsidRDefault="00896C7F">
      <w:pPr>
        <w:spacing w:line="360" w:lineRule="exact"/>
        <w:ind w:firstLine="480"/>
      </w:pPr>
      <w:r>
        <w:rPr>
          <w:rFonts w:ascii="宋体" w:eastAsia="宋体" w:hAnsi="宋体"/>
          <w:color w:val="000000"/>
          <w:sz w:val="21"/>
        </w:rPr>
        <w:t>此外，巴以冲突还对国际货币市场产生影响。由于中东地区的不稳定性，投资者往往会寻求更安全的货币资产，如美元、欧元和日元。这种避险资金的流动可能导致相关货币的汇率波动，从而影响国际贸易和跨境投资。例如，美元作为全球储备货币，其需求上升会导致美元走强，使得美国出口产品在国际市场上变得更贵，从而影响美国的贸易平衡。</w:t>
      </w:r>
    </w:p>
    <w:p w14:paraId="3860DE4A" w14:textId="77777777" w:rsidR="00F97B76" w:rsidRDefault="00896C7F">
      <w:pPr>
        <w:spacing w:line="360" w:lineRule="exact"/>
        <w:ind w:firstLine="480"/>
      </w:pPr>
      <w:r>
        <w:rPr>
          <w:rFonts w:ascii="宋体" w:eastAsia="宋体" w:hAnsi="宋体"/>
          <w:color w:val="000000"/>
          <w:sz w:val="21"/>
        </w:rPr>
        <w:t>总体而言，巴以冲突对全球经济市场的影响是多方面的且具有深远的连锁效应。从股市和能源市场的波动，到国际贸易和投资环境的变化，再到货币市场的调整，这些反应不仅反映了冲突对中东地区的直接影响，也揭示了全球经济体系的复杂性和脆弱性。在应对这些影响时，各国政府和国际组织需要加强合作，通过外交手段和平解决冲突，促进中东地区的稳定与发展，从而维护全球经济市场的稳定与繁荣。</w:t>
      </w:r>
    </w:p>
    <w:p w14:paraId="773C99DE" w14:textId="77777777" w:rsidR="00F97B76" w:rsidRDefault="00896C7F">
      <w:pPr>
        <w:pStyle w:val="31"/>
        <w:spacing w:line="400" w:lineRule="exact"/>
        <w:ind w:firstLine="480"/>
      </w:pPr>
      <w:bookmarkStart w:id="23" w:name="_Toc168349285"/>
      <w:r>
        <w:rPr>
          <w:rFonts w:ascii="宋体" w:eastAsia="宋体" w:hAnsi="宋体"/>
          <w:color w:val="000000"/>
          <w:sz w:val="21"/>
        </w:rPr>
        <w:t xml:space="preserve">4.1.5. </w:t>
      </w:r>
      <w:r>
        <w:rPr>
          <w:rFonts w:ascii="宋体" w:eastAsia="宋体" w:hAnsi="宋体"/>
          <w:color w:val="000000"/>
          <w:sz w:val="21"/>
        </w:rPr>
        <w:t>股市与金融市场的波动</w:t>
      </w:r>
      <w:bookmarkEnd w:id="23"/>
    </w:p>
    <w:p w14:paraId="6AE7C372" w14:textId="77777777" w:rsidR="00F97B76" w:rsidRDefault="00896C7F">
      <w:pPr>
        <w:spacing w:line="360" w:lineRule="exact"/>
        <w:ind w:firstLine="480"/>
      </w:pPr>
      <w:r>
        <w:rPr>
          <w:rFonts w:ascii="宋体" w:eastAsia="宋体" w:hAnsi="宋体"/>
          <w:color w:val="000000"/>
          <w:sz w:val="21"/>
        </w:rPr>
        <w:t>巴以冲突对全球股市与金融市场的影响深远而复杂，通常表现为市场的剧烈波动和投资者情绪的急剧变化。每当冲突升级时，全球股市常常会迅速做出反应，表现为大幅度的震荡。这种波动主要源于地缘政治风险上升导致的市场不确定性增加，进而引发了投资者的避险情绪。</w:t>
      </w:r>
    </w:p>
    <w:p w14:paraId="5841D889" w14:textId="77777777" w:rsidR="00F97B76" w:rsidRDefault="00896C7F">
      <w:pPr>
        <w:spacing w:line="360" w:lineRule="exact"/>
        <w:ind w:firstLine="480"/>
      </w:pPr>
      <w:r>
        <w:rPr>
          <w:rFonts w:ascii="宋体" w:eastAsia="宋体" w:hAnsi="宋体"/>
          <w:color w:val="000000"/>
          <w:sz w:val="21"/>
        </w:rPr>
        <w:t>首先，冲突爆发时，全球主要股指通常会出现下跌。投资者对于冲突可能引发的地区不稳定性和经济活动中断的担忧，使得他们纷纷抛售高风险资产，转而购入更为安全的避险资产。这种避险行为导致了资金从股市流出，转向黄金、美元和瑞士法郎等避险资产，从而推高了这</w:t>
      </w:r>
      <w:r>
        <w:rPr>
          <w:rFonts w:ascii="宋体" w:eastAsia="宋体" w:hAnsi="宋体"/>
          <w:color w:val="000000"/>
          <w:sz w:val="21"/>
        </w:rPr>
        <w:lastRenderedPageBreak/>
        <w:t>些资产的价格。例如，在</w:t>
      </w:r>
      <w:r>
        <w:rPr>
          <w:rFonts w:ascii="宋体" w:eastAsia="宋体" w:hAnsi="宋体"/>
          <w:color w:val="000000"/>
          <w:sz w:val="21"/>
        </w:rPr>
        <w:t>2021</w:t>
      </w:r>
      <w:r>
        <w:rPr>
          <w:rFonts w:ascii="宋体" w:eastAsia="宋体" w:hAnsi="宋体"/>
          <w:color w:val="000000"/>
          <w:sz w:val="21"/>
        </w:rPr>
        <w:t>年</w:t>
      </w:r>
      <w:r>
        <w:rPr>
          <w:rFonts w:ascii="宋体" w:eastAsia="宋体" w:hAnsi="宋体"/>
          <w:color w:val="000000"/>
          <w:sz w:val="21"/>
        </w:rPr>
        <w:t>5</w:t>
      </w:r>
      <w:r>
        <w:rPr>
          <w:rFonts w:ascii="宋体" w:eastAsia="宋体" w:hAnsi="宋体"/>
          <w:color w:val="000000"/>
          <w:sz w:val="21"/>
        </w:rPr>
        <w:t>月巴以冲突再次升级时，道琼斯工业平均指数和标准普尔</w:t>
      </w:r>
      <w:r>
        <w:rPr>
          <w:rFonts w:ascii="宋体" w:eastAsia="宋体" w:hAnsi="宋体"/>
          <w:color w:val="000000"/>
          <w:sz w:val="21"/>
        </w:rPr>
        <w:t>500</w:t>
      </w:r>
      <w:r>
        <w:rPr>
          <w:rFonts w:ascii="宋体" w:eastAsia="宋体" w:hAnsi="宋体"/>
          <w:color w:val="000000"/>
          <w:sz w:val="21"/>
        </w:rPr>
        <w:t>指数均出现下跌，而黄金价格则出现了上涨。</w:t>
      </w:r>
    </w:p>
    <w:p w14:paraId="711CDDCD" w14:textId="77777777" w:rsidR="00F97B76" w:rsidRDefault="00896C7F">
      <w:pPr>
        <w:spacing w:line="360" w:lineRule="exact"/>
        <w:ind w:firstLine="480"/>
      </w:pPr>
      <w:r>
        <w:rPr>
          <w:rFonts w:ascii="宋体" w:eastAsia="宋体" w:hAnsi="宋体"/>
          <w:color w:val="000000"/>
          <w:sz w:val="21"/>
        </w:rPr>
        <w:t>其次，金融市场的波动也影响到了投资者对新兴市场的信心。中东地区作为新兴市场的重要组成部分，其政治局势的动荡不可避免地对全球投资者的信心产生负面影响。部分投资者可能会因为担心冲突扩散或对该地区的长远投资环境丧失信心，而减少或撤出对中东地区的投资。这种资本流动的变化不仅影响到该地区的经济发展，也可能对全球资本市场造成一定的冲击。</w:t>
      </w:r>
    </w:p>
    <w:p w14:paraId="7B760019" w14:textId="77777777" w:rsidR="00F97B76" w:rsidRDefault="00896C7F">
      <w:pPr>
        <w:spacing w:line="360" w:lineRule="exact"/>
        <w:ind w:firstLine="480"/>
      </w:pPr>
      <w:r>
        <w:rPr>
          <w:rFonts w:ascii="宋体" w:eastAsia="宋体" w:hAnsi="宋体"/>
          <w:color w:val="000000"/>
          <w:sz w:val="21"/>
        </w:rPr>
        <w:t>再者，金融市场的波动还体现在石油和天然气等大宗商品的价格变化上。由于中东地区是全球最重要的能源生产和出口地之一，巴以冲突对该地区能源供应的潜在威胁会引发国际油价和天然气价格的剧烈波动。每当冲突升级，市场对能源供应中断的担忧便会加剧，导致油价和天然气价格急剧上涨。这种价格波动不仅直接影响能源市场的稳定，还通过影响生产成本和消费支出，进而对全球经济产生广泛的传导效应。</w:t>
      </w:r>
    </w:p>
    <w:p w14:paraId="78EEBE62" w14:textId="77777777" w:rsidR="00F97B76" w:rsidRDefault="00896C7F">
      <w:pPr>
        <w:spacing w:line="360" w:lineRule="exact"/>
        <w:ind w:firstLine="480"/>
      </w:pPr>
      <w:r>
        <w:rPr>
          <w:rFonts w:ascii="宋体" w:eastAsia="宋体" w:hAnsi="宋体"/>
          <w:color w:val="000000"/>
          <w:sz w:val="21"/>
        </w:rPr>
        <w:t>此外，金融市场的波动还涉及到汇率市场。中东地区的不稳定性往往会导致区域货币的贬值，而避险货币如美元、欧元和日元则可能升值。汇率波动不仅影响到跨国企业的利润和国际贸易的成本，还对各国的货币政策和经济稳定产生深远影响。例如，美元作为全球主要储备货币，其升值可能导致美国出口产品的价格上升，从而影响美国的贸易平衡和经济增长。</w:t>
      </w:r>
    </w:p>
    <w:p w14:paraId="7A0AA6D1" w14:textId="77777777" w:rsidR="00F97B76" w:rsidRDefault="00896C7F">
      <w:pPr>
        <w:spacing w:line="360" w:lineRule="exact"/>
        <w:ind w:firstLine="480"/>
      </w:pPr>
      <w:r>
        <w:rPr>
          <w:rFonts w:ascii="宋体" w:eastAsia="宋体" w:hAnsi="宋体"/>
          <w:color w:val="000000"/>
          <w:sz w:val="21"/>
        </w:rPr>
        <w:t>总体而言，巴以冲突对全球股市与金融市场的波动具有显著而广泛的影响。这些影响不仅反映了地缘政治冲突对经济活动和投资者信心的直接冲击，也揭示了全球金融市场高度互联和相互依赖的特性。在应对这些波动时，投资者需要密切关注地缘政治局势的变化，并采取灵活的投资策略以应对潜在的市场风险。同时，各国政府和国际组织也应加强合作，通过外交手段尽可能化解冲突，维护全球金融市场的稳定与繁荣。</w:t>
      </w:r>
    </w:p>
    <w:p w14:paraId="05AE8B74" w14:textId="77777777" w:rsidR="00F97B76" w:rsidRDefault="00896C7F">
      <w:pPr>
        <w:pStyle w:val="31"/>
        <w:spacing w:line="400" w:lineRule="exact"/>
        <w:ind w:firstLine="480"/>
      </w:pPr>
      <w:bookmarkStart w:id="24" w:name="_Toc168349286"/>
      <w:r>
        <w:rPr>
          <w:rFonts w:ascii="宋体" w:eastAsia="宋体" w:hAnsi="宋体"/>
          <w:color w:val="000000"/>
          <w:sz w:val="21"/>
        </w:rPr>
        <w:t xml:space="preserve">4.1.6. </w:t>
      </w:r>
      <w:r>
        <w:rPr>
          <w:rFonts w:ascii="宋体" w:eastAsia="宋体" w:hAnsi="宋体"/>
          <w:color w:val="000000"/>
          <w:sz w:val="21"/>
        </w:rPr>
        <w:t>国际贸易与投资趋势</w:t>
      </w:r>
      <w:bookmarkEnd w:id="24"/>
    </w:p>
    <w:p w14:paraId="1428876F" w14:textId="77777777" w:rsidR="00F97B76" w:rsidRDefault="00896C7F">
      <w:pPr>
        <w:spacing w:line="360" w:lineRule="exact"/>
        <w:ind w:firstLine="480"/>
      </w:pPr>
      <w:r>
        <w:rPr>
          <w:rFonts w:ascii="宋体" w:eastAsia="宋体" w:hAnsi="宋体"/>
          <w:color w:val="000000"/>
          <w:sz w:val="21"/>
        </w:rPr>
        <w:t>巴以冲突不仅对局部地区的经济产生深远影响，也在全球范围内掀起了广泛的波动，特别是在国际贸易与投资方面。每当冲突爆发或升级，国际贸易与投资环境就会受到显著影响，表现为贸易路径的改变、投资流向的调整，以及相关市场的动荡。</w:t>
      </w:r>
    </w:p>
    <w:p w14:paraId="71E059D4" w14:textId="77777777" w:rsidR="00F97B76" w:rsidRDefault="00896C7F">
      <w:pPr>
        <w:spacing w:line="360" w:lineRule="exact"/>
        <w:ind w:firstLine="480"/>
      </w:pPr>
      <w:r>
        <w:rPr>
          <w:rFonts w:ascii="宋体" w:eastAsia="宋体" w:hAnsi="宋体"/>
          <w:color w:val="000000"/>
          <w:sz w:val="21"/>
        </w:rPr>
        <w:t>首先，巴以冲突导致了国际贸易路径的改变。中东地区是全球贸易的重要枢纽，其战略位置连接了欧洲、亚洲和非洲。冲突的加剧可能会威胁到这一地区的海运和陆运通道的安全。例如，苏伊士运河是全球最重要的海运通道之一，其安全性直接影响到全球货物运输的效率和成本。冲突的升级可能导致苏伊士运河沿线的运输风险增加，从而迫使航运公司选择绕道，增加运输时间和成本。此外，陆地运输路线也可能因冲突而中断，影响到区域内外的贸易活动。</w:t>
      </w:r>
    </w:p>
    <w:p w14:paraId="46E3162C" w14:textId="77777777" w:rsidR="00F97B76" w:rsidRDefault="00896C7F">
      <w:pPr>
        <w:spacing w:line="360" w:lineRule="exact"/>
        <w:ind w:firstLine="480"/>
      </w:pPr>
      <w:r>
        <w:rPr>
          <w:rFonts w:ascii="宋体" w:eastAsia="宋体" w:hAnsi="宋体"/>
          <w:color w:val="000000"/>
          <w:sz w:val="21"/>
        </w:rPr>
        <w:t>其次，巴以冲突引发了投资流向的调整。中东地区的不稳定性增加了投资的风险，导致国际资本在该地区的流入减少。投资者倾向于避开高风险区域，转而投向安全性较高的市场。</w:t>
      </w:r>
      <w:r>
        <w:rPr>
          <w:rFonts w:ascii="宋体" w:eastAsia="宋体" w:hAnsi="宋体"/>
          <w:color w:val="000000"/>
          <w:sz w:val="21"/>
        </w:rPr>
        <w:lastRenderedPageBreak/>
        <w:t>这种资本流动的变化不仅对中东地区的经济发展造成压力，也可能影响全球投资格局。例如，在冲突加剧时期，中东地区的直接外国投资（</w:t>
      </w:r>
      <w:r>
        <w:rPr>
          <w:rFonts w:ascii="宋体" w:eastAsia="宋体" w:hAnsi="宋体"/>
          <w:color w:val="000000"/>
          <w:sz w:val="21"/>
        </w:rPr>
        <w:t>FDI</w:t>
      </w:r>
      <w:r>
        <w:rPr>
          <w:rFonts w:ascii="宋体" w:eastAsia="宋体" w:hAnsi="宋体"/>
          <w:color w:val="000000"/>
          <w:sz w:val="21"/>
        </w:rPr>
        <w:t>）可能会显著减少，而这些资金可能会流向相对稳定的市场，如欧洲和北美。此外，区域内企业的融资成本也可能上升，进一步影响经济活动。</w:t>
      </w:r>
    </w:p>
    <w:p w14:paraId="10D66F14" w14:textId="77777777" w:rsidR="00F97B76" w:rsidRDefault="00896C7F">
      <w:pPr>
        <w:spacing w:line="360" w:lineRule="exact"/>
        <w:ind w:firstLine="480"/>
      </w:pPr>
      <w:r>
        <w:rPr>
          <w:rFonts w:ascii="宋体" w:eastAsia="宋体" w:hAnsi="宋体"/>
          <w:color w:val="000000"/>
          <w:sz w:val="21"/>
        </w:rPr>
        <w:t>再次，巴以冲突对全球供应链产生了深远的影响。中东地区不仅是能源供应的重要基地，同时也是许多制造业和服务业的重要环节。冲突导致的供应链中断可能引发全球范围内的生产延误和成本上升。例如，原材料和零部件的供应中断会影响到各国的制造业生产，进而影响到终端产品的供应和市场价格。尤其是对于高度依赖中东原材料的行业，如化工、汽车和电子产品制造业，冲突的影响尤为显著。</w:t>
      </w:r>
    </w:p>
    <w:p w14:paraId="0D70049F" w14:textId="77777777" w:rsidR="00F97B76" w:rsidRDefault="00896C7F">
      <w:pPr>
        <w:spacing w:line="360" w:lineRule="exact"/>
        <w:ind w:firstLine="480"/>
      </w:pPr>
      <w:r>
        <w:rPr>
          <w:rFonts w:ascii="宋体" w:eastAsia="宋体" w:hAnsi="宋体"/>
          <w:color w:val="000000"/>
          <w:sz w:val="21"/>
        </w:rPr>
        <w:t>此外，国际贸易政策和投资环境也会受到巴以冲突的影响。各国政府在冲突期间可能采取更加谨慎的贸易和投资政策，增加对进出口和资本流动的管控。这种政策调整不仅影响到双边贸易关系，也可能影响到多边贸易协议和国际经济合作。例如，一些国家可能会通过增加关税或非关税壁垒来保护本国经济免受冲突带来的负面影响，而这可能引发贸易争端，进一步扰乱全球贸易秩序。</w:t>
      </w:r>
    </w:p>
    <w:p w14:paraId="1D6DFDA3" w14:textId="77777777" w:rsidR="00F97B76" w:rsidRDefault="00896C7F">
      <w:pPr>
        <w:spacing w:line="360" w:lineRule="exact"/>
        <w:ind w:firstLine="480"/>
      </w:pPr>
      <w:r>
        <w:rPr>
          <w:rFonts w:ascii="宋体" w:eastAsia="宋体" w:hAnsi="宋体"/>
          <w:color w:val="000000"/>
          <w:sz w:val="21"/>
        </w:rPr>
        <w:t>总之，巴以冲突对国际贸易与投资趋势的影响是多方面的，涉及到贸易路径、投资流向、供应链管理和政策环境等诸多方面。在应对这些挑战时，各国政府和企业需要加强风险管理，采取多样化的供应链策略，提升应对地缘政治风险的能力。同时，国际社会也需要通过加强多边合作和协调，努力维护全球贸易与投资环境的稳定，为经济的可持续发展创造有利条件。</w:t>
      </w:r>
    </w:p>
    <w:p w14:paraId="1FA820B2" w14:textId="77777777" w:rsidR="00F97B76" w:rsidRDefault="00896C7F">
      <w:pPr>
        <w:pStyle w:val="31"/>
        <w:spacing w:line="400" w:lineRule="exact"/>
        <w:ind w:firstLine="480"/>
      </w:pPr>
      <w:bookmarkStart w:id="25" w:name="_Toc168349287"/>
      <w:r>
        <w:rPr>
          <w:rFonts w:ascii="宋体" w:eastAsia="宋体" w:hAnsi="宋体"/>
          <w:color w:val="000000"/>
          <w:sz w:val="21"/>
        </w:rPr>
        <w:t xml:space="preserve">4.1.7. </w:t>
      </w:r>
      <w:r>
        <w:rPr>
          <w:rFonts w:ascii="宋体" w:eastAsia="宋体" w:hAnsi="宋体"/>
          <w:color w:val="000000"/>
          <w:sz w:val="21"/>
        </w:rPr>
        <w:t>能源价格的变化</w:t>
      </w:r>
      <w:bookmarkEnd w:id="25"/>
    </w:p>
    <w:p w14:paraId="0FFB1546" w14:textId="77777777" w:rsidR="00F97B76" w:rsidRDefault="00896C7F">
      <w:pPr>
        <w:spacing w:line="360" w:lineRule="exact"/>
        <w:ind w:firstLine="480"/>
      </w:pPr>
      <w:r>
        <w:rPr>
          <w:rFonts w:ascii="宋体" w:eastAsia="宋体" w:hAnsi="宋体"/>
          <w:color w:val="000000"/>
          <w:sz w:val="21"/>
        </w:rPr>
        <w:t>巴以冲突对全球能源价格的影响不可忽视，特别是对石油和天然气市场的波动。中东地区是世界上最重要的能源生产和出口地区之一，任何在该地区发生的冲突都会引发全球能源市场的震荡。巴以冲突的爆发和升级往往伴随着能源价格的剧烈波动，这对全球经济产生了深远的影响。</w:t>
      </w:r>
    </w:p>
    <w:p w14:paraId="2E6BD248" w14:textId="77777777" w:rsidR="00F97B76" w:rsidRDefault="00896C7F">
      <w:pPr>
        <w:spacing w:line="360" w:lineRule="exact"/>
        <w:ind w:firstLine="480"/>
      </w:pPr>
      <w:r>
        <w:rPr>
          <w:rFonts w:ascii="宋体" w:eastAsia="宋体" w:hAnsi="宋体"/>
          <w:color w:val="000000"/>
          <w:sz w:val="21"/>
        </w:rPr>
        <w:t>首先，巴以冲突导致了石油价格的急剧波动。中东地区是全球主要的石油生产和出口地，许多国家依赖从该地区进口石油。每当冲突升级，石油供应的安全性受到威胁，市场上的不确定性增加，石油价格就会迅速上升。例如，历史上多次巴以冲突都导致了石油价格的飙升，这不仅增加了能源进口国的成本，也对全球经济造成了通货膨胀压力。石油价格的上升会传导到其他经济领域，如运输、制造业和农业，导致生产成本的增加和消费价格的上涨。</w:t>
      </w:r>
    </w:p>
    <w:p w14:paraId="796EE24E" w14:textId="77777777" w:rsidR="00F97B76" w:rsidRDefault="00896C7F">
      <w:pPr>
        <w:spacing w:line="360" w:lineRule="exact"/>
        <w:ind w:firstLine="480"/>
      </w:pPr>
      <w:r>
        <w:rPr>
          <w:rFonts w:ascii="宋体" w:eastAsia="宋体" w:hAnsi="宋体"/>
          <w:color w:val="000000"/>
          <w:sz w:val="21"/>
        </w:rPr>
        <w:t>其次，巴以冲突对天然气市场也产生了重要影响。中东地区不仅是石油的重要生产地，也是天然气的重要供应地。尤其是液化天然气（</w:t>
      </w:r>
      <w:r>
        <w:rPr>
          <w:rFonts w:ascii="宋体" w:eastAsia="宋体" w:hAnsi="宋体"/>
          <w:color w:val="000000"/>
          <w:sz w:val="21"/>
        </w:rPr>
        <w:t>LNG</w:t>
      </w:r>
      <w:r>
        <w:rPr>
          <w:rFonts w:ascii="宋体" w:eastAsia="宋体" w:hAnsi="宋体"/>
          <w:color w:val="000000"/>
          <w:sz w:val="21"/>
        </w:rPr>
        <w:t>），其市场受中东局势的影响尤为明显。冲突期间，天然气的运输和供应链容易受到干扰，导致价格的波动。例如，部分天然气管道和</w:t>
      </w:r>
      <w:r>
        <w:rPr>
          <w:rFonts w:ascii="宋体" w:eastAsia="宋体" w:hAnsi="宋体"/>
          <w:color w:val="000000"/>
          <w:sz w:val="21"/>
        </w:rPr>
        <w:lastRenderedPageBreak/>
        <w:t>设施可能会因冲突而受到破坏，进一步加剧供应的紧张局面。此外，由于天然气市场相对较为分散和区域化，某些地区可能会面临供应短缺和价格上涨的双重压力。</w:t>
      </w:r>
    </w:p>
    <w:p w14:paraId="2DECB57C" w14:textId="77777777" w:rsidR="00F97B76" w:rsidRDefault="00896C7F">
      <w:pPr>
        <w:spacing w:line="360" w:lineRule="exact"/>
        <w:ind w:firstLine="480"/>
      </w:pPr>
      <w:r>
        <w:rPr>
          <w:rFonts w:ascii="宋体" w:eastAsia="宋体" w:hAnsi="宋体"/>
          <w:color w:val="000000"/>
          <w:sz w:val="21"/>
        </w:rPr>
        <w:t>再次，巴以冲突引发了能源市场的投机行为。每当冲突爆发，投资者对未来能源供应的预期变得更加不确定，市场上的投机行为也会随之增加。这种投机行为进一步推高了能源价格的波动性。投资者购买期货合约以对冲风险，导致期货市场的价格飙升，进而影响现货市场的价格。这种现象不仅加剧了市场的不稳定性，也给能源进口国带来了额外的经济压力。</w:t>
      </w:r>
    </w:p>
    <w:p w14:paraId="6CFB264B" w14:textId="77777777" w:rsidR="00F97B76" w:rsidRDefault="00896C7F">
      <w:pPr>
        <w:spacing w:line="360" w:lineRule="exact"/>
        <w:ind w:firstLine="480"/>
      </w:pPr>
      <w:r>
        <w:rPr>
          <w:rFonts w:ascii="宋体" w:eastAsia="宋体" w:hAnsi="宋体"/>
          <w:color w:val="000000"/>
          <w:sz w:val="21"/>
        </w:rPr>
        <w:t>此外，巴以冲突还对全球能源政策产生了影响。许多国家为了应对中东地区的不稳定局势，开始加大对本国能源供应安全的重视，推动能源多元化政策。例如，美国通过增加国内石油和天然气的生产来减少对中东能源的依赖，欧洲则加大了对可再生能源的投资和开发力度。这样的政策调整虽然在短期内可能增加成本，但从长远来看，有助于降低对中东能源供应的不确定性风险。</w:t>
      </w:r>
    </w:p>
    <w:p w14:paraId="79F8F9B0" w14:textId="77777777" w:rsidR="00F97B76" w:rsidRDefault="00896C7F">
      <w:pPr>
        <w:spacing w:line="360" w:lineRule="exact"/>
        <w:ind w:firstLine="480"/>
      </w:pPr>
      <w:r>
        <w:rPr>
          <w:rFonts w:ascii="宋体" w:eastAsia="宋体" w:hAnsi="宋体"/>
          <w:color w:val="000000"/>
          <w:sz w:val="21"/>
        </w:rPr>
        <w:t>总之，巴以冲突对能源价格的变化具有深远影响。这种影响不仅直接反映在石油和天然气市场的价格波动上，也通过能源市场的不确定性传导到全球经济的各个领域。各国需要通过多元化能源供应、加大能源储备、推动可再生能源发展等方式来应对这一挑战。同时，国际社会应加强合作，通过和平手段解决冲突，维护全球能源市场的稳定，为世界经济的可持续发展提供保障。</w:t>
      </w:r>
    </w:p>
    <w:p w14:paraId="5F8FCB3F" w14:textId="77777777" w:rsidR="00F97B76" w:rsidRDefault="00896C7F">
      <w:pPr>
        <w:spacing w:line="360" w:lineRule="exact"/>
        <w:ind w:firstLine="480"/>
      </w:pPr>
      <w:r>
        <w:rPr>
          <w:rFonts w:ascii="宋体" w:eastAsia="宋体" w:hAnsi="宋体"/>
          <w:color w:val="000000"/>
          <w:sz w:val="21"/>
        </w:rPr>
        <w:t>巴以冲突对国际贸易与投资趋势的影响深远而复杂，主要体现在三个方面：地缘政治风险增加、投资环境不确定性加大以及贸易流向的调整。</w:t>
      </w:r>
    </w:p>
    <w:p w14:paraId="2A7528E6" w14:textId="77777777" w:rsidR="00F97B76" w:rsidRDefault="00896C7F">
      <w:pPr>
        <w:spacing w:line="360" w:lineRule="exact"/>
        <w:ind w:firstLine="480"/>
      </w:pPr>
      <w:r>
        <w:rPr>
          <w:rFonts w:ascii="宋体" w:eastAsia="宋体" w:hAnsi="宋体"/>
          <w:color w:val="000000"/>
          <w:sz w:val="21"/>
        </w:rPr>
        <w:t>首先，巴以冲突导致地缘政治风险增加，从而影响国际贸易。中东地区作为全球贸易的重要枢纽，其稳定性对国际贸易流动至关重要。巴以冲突的频发使该地区的地缘政治风险显著上升，进而影响了全球贸易的安全和效率。例如，苏伊士运河作为连接欧洲和亚洲的重要航道，任何冲突导致的封锁或干扰都会对全球贸易产生巨大影响。这不仅增加了运输成本，还可能引发国际供应链的断裂，影响全球商品的流通。</w:t>
      </w:r>
    </w:p>
    <w:p w14:paraId="6BAEC071" w14:textId="77777777" w:rsidR="00F97B76" w:rsidRDefault="00896C7F">
      <w:pPr>
        <w:spacing w:line="360" w:lineRule="exact"/>
        <w:ind w:firstLine="480"/>
      </w:pPr>
      <w:r>
        <w:rPr>
          <w:rFonts w:ascii="宋体" w:eastAsia="宋体" w:hAnsi="宋体"/>
          <w:color w:val="000000"/>
          <w:sz w:val="21"/>
        </w:rPr>
        <w:t>其次，巴以冲突使投资环境的不确定性加大，影响外国直接投资（</w:t>
      </w:r>
      <w:r>
        <w:rPr>
          <w:rFonts w:ascii="宋体" w:eastAsia="宋体" w:hAnsi="宋体"/>
          <w:color w:val="000000"/>
          <w:sz w:val="21"/>
        </w:rPr>
        <w:t>FDI</w:t>
      </w:r>
      <w:r>
        <w:rPr>
          <w:rFonts w:ascii="宋体" w:eastAsia="宋体" w:hAnsi="宋体"/>
          <w:color w:val="000000"/>
          <w:sz w:val="21"/>
        </w:rPr>
        <w:t>）。投资者往往对冲突地区的投资持谨慎态度，担心冲突可能导致的财产损失和投资环境的不稳定。中东地区由于巴以冲突和其他地区冲突频发，成为高风险投资区域。尽管该地区拥有丰富的自然资源和巨大的市场潜力，但政治和安全风险使得外国投资者在决策时更加谨慎。许多企业为了规避风险，选择将投资转移到更为稳定的地区，导致中东地区吸引外资的能力下降。</w:t>
      </w:r>
    </w:p>
    <w:p w14:paraId="2A19946E" w14:textId="77777777" w:rsidR="00F97B76" w:rsidRDefault="00896C7F">
      <w:pPr>
        <w:spacing w:line="360" w:lineRule="exact"/>
        <w:ind w:firstLine="480"/>
      </w:pPr>
      <w:r>
        <w:rPr>
          <w:rFonts w:ascii="宋体" w:eastAsia="宋体" w:hAnsi="宋体"/>
          <w:color w:val="000000"/>
          <w:sz w:val="21"/>
        </w:rPr>
        <w:t>再次，巴以冲突影响了国际贸易的流向。中东地区作为能源出口的重要区域，其出口贸易在冲突中受到直接冲击。冲突导致的运输线路中断和生产设施受损，使得石油、天然气等能源产品的出口受阻，进而影响全球能源市场的供应。为了确保能源供应的稳定性，进口国可能会调整其能源采购来源，增加对其他地区如北美、俄罗斯等的能源进口比例。此外，一些跨国</w:t>
      </w:r>
      <w:r>
        <w:rPr>
          <w:rFonts w:ascii="宋体" w:eastAsia="宋体" w:hAnsi="宋体"/>
          <w:color w:val="000000"/>
          <w:sz w:val="21"/>
        </w:rPr>
        <w:lastRenderedPageBreak/>
        <w:t>企业为了规避风险，可能会重新布局其全球供应链，减少对中东地区的依赖。这种贸易流向的调整，不仅改变了中东地区在全球贸易中的地位，也影响了全球贸易格局的变化。</w:t>
      </w:r>
    </w:p>
    <w:p w14:paraId="326010A9" w14:textId="77777777" w:rsidR="00F97B76" w:rsidRDefault="00896C7F">
      <w:pPr>
        <w:spacing w:line="360" w:lineRule="exact"/>
        <w:ind w:firstLine="480"/>
      </w:pPr>
      <w:r>
        <w:rPr>
          <w:rFonts w:ascii="宋体" w:eastAsia="宋体" w:hAnsi="宋体"/>
          <w:color w:val="000000"/>
          <w:sz w:val="21"/>
        </w:rPr>
        <w:t>此外，巴以冲突还对区域经济合作产生了负面影响。中东地区多个国家之间存在复杂的政治和经济关系，巴以冲突使得区域经济合作面临更大挑战。例如，区域内的自由贸易协定（</w:t>
      </w:r>
      <w:r>
        <w:rPr>
          <w:rFonts w:ascii="宋体" w:eastAsia="宋体" w:hAnsi="宋体"/>
          <w:color w:val="000000"/>
          <w:sz w:val="21"/>
        </w:rPr>
        <w:t>FTA</w:t>
      </w:r>
      <w:r>
        <w:rPr>
          <w:rFonts w:ascii="宋体" w:eastAsia="宋体" w:hAnsi="宋体"/>
          <w:color w:val="000000"/>
          <w:sz w:val="21"/>
        </w:rPr>
        <w:t>）谈判和实施可能因冲突而推迟或中断。区域内国家间的经济合作项目，如跨境基础设施建设和能源合作项目，也可能因安全风险和政治不信任而受阻。这不仅削弱了区域内国家的经济一体化进程，也影响了区域经济的整体发展。</w:t>
      </w:r>
    </w:p>
    <w:p w14:paraId="2A6BEEED" w14:textId="77777777" w:rsidR="00F97B76" w:rsidRDefault="00896C7F">
      <w:pPr>
        <w:spacing w:line="360" w:lineRule="exact"/>
        <w:ind w:firstLine="480"/>
      </w:pPr>
      <w:r>
        <w:rPr>
          <w:rFonts w:ascii="宋体" w:eastAsia="宋体" w:hAnsi="宋体"/>
          <w:color w:val="000000"/>
          <w:sz w:val="21"/>
        </w:rPr>
        <w:t>总之，巴以冲突对国际贸易与投资趋势的影响是多方面的。地缘政治风险的增加、不确定性投资环境的加大以及贸易流向的调整，都是国际贸易与投资面临的挑战。各国需要在风险评估和管理方面加强合作，通过多边机制和区域合作来应对冲突带来的不确定性。只有在稳定的政治和安全环境下，国际贸易与投资才能实现持续健康发展。</w:t>
      </w:r>
    </w:p>
    <w:p w14:paraId="09B9B12C" w14:textId="77777777" w:rsidR="00F97B76" w:rsidRDefault="00896C7F">
      <w:r>
        <w:br w:type="page"/>
      </w:r>
    </w:p>
    <w:p w14:paraId="33CEABDE" w14:textId="77777777" w:rsidR="00F97B76" w:rsidRDefault="00896C7F">
      <w:pPr>
        <w:pStyle w:val="1"/>
        <w:spacing w:before="360" w:after="360" w:line="360" w:lineRule="exact"/>
        <w:jc w:val="center"/>
      </w:pPr>
      <w:bookmarkStart w:id="26" w:name="_Toc168349288"/>
      <w:r>
        <w:rPr>
          <w:rFonts w:ascii="黑体" w:eastAsia="黑体" w:hAnsi="黑体"/>
          <w:color w:val="000000"/>
          <w:sz w:val="24"/>
        </w:rPr>
        <w:lastRenderedPageBreak/>
        <w:t>总结</w:t>
      </w:r>
      <w:bookmarkEnd w:id="26"/>
    </w:p>
    <w:p w14:paraId="1AA4370C" w14:textId="77777777" w:rsidR="00F97B76" w:rsidRDefault="00896C7F">
      <w:pPr>
        <w:spacing w:line="360" w:lineRule="exact"/>
        <w:ind w:firstLine="480"/>
      </w:pPr>
      <w:r>
        <w:rPr>
          <w:rFonts w:ascii="宋体" w:eastAsia="宋体" w:hAnsi="宋体"/>
          <w:color w:val="000000"/>
          <w:sz w:val="21"/>
        </w:rPr>
        <w:t>巴以冲突作为中东地区长期存在的复杂问题，其影响已远超局部范围，对全球政治、经济和安全局势产生了深远影响。从历史背景来看，巴以冲突源于犹太复国主义运动和阿拉伯民族主义运动的碰撞，经过多次战争和冲突，局势始终未能得到根本解决。当前，巴以冲突仍然是中东地区最重要的政治和安全问题之一，直接影响到该地区的稳定与发展。</w:t>
      </w:r>
    </w:p>
    <w:p w14:paraId="28E08135" w14:textId="77777777" w:rsidR="00F97B76" w:rsidRDefault="00896C7F">
      <w:pPr>
        <w:spacing w:line="360" w:lineRule="exact"/>
        <w:ind w:firstLine="480"/>
      </w:pPr>
      <w:r>
        <w:rPr>
          <w:rFonts w:ascii="宋体" w:eastAsia="宋体" w:hAnsi="宋体"/>
          <w:color w:val="000000"/>
          <w:sz w:val="21"/>
        </w:rPr>
        <w:t>区域稳定方面，巴以冲突对中东地区的地缘政治动态产生了重要影响。周边国家的立场与反应复杂多样，阿拉伯国家联盟在其中扮演着关键角色。冲突不仅影响到中东地区的政治格局，还对区域经济发展构成了重大障碍。贸易与投资环境的变化、能源市场的波动等问题，制约了中东地区的经济潜力。人道主义危机和社会影响则进一步加剧了局势的复杂性，难民问题和社会结构的变化成为区域内外关注的焦点。</w:t>
      </w:r>
    </w:p>
    <w:p w14:paraId="47C98A6C" w14:textId="77777777" w:rsidR="00F97B76" w:rsidRDefault="00896C7F">
      <w:pPr>
        <w:spacing w:line="360" w:lineRule="exact"/>
        <w:ind w:firstLine="480"/>
      </w:pPr>
      <w:r>
        <w:rPr>
          <w:rFonts w:ascii="宋体" w:eastAsia="宋体" w:hAnsi="宋体"/>
          <w:color w:val="000000"/>
          <w:sz w:val="21"/>
        </w:rPr>
        <w:t>全球政治经济层面，巴以冲突促使国际关系与外交政策发生调整。美国在中东政策上的变化、欧洲的外交策略、俄罗斯与中国的立场，均受到冲突发展的影响。全球经济市场对巴以冲突的反应也十分敏感，股市与金融市场的波动、国际贸易与投资趋势的变化、能源价格的起伏，均与中东局势息息相关。国际安全局势因巴以冲突而更加复杂，恐怖主义与极端主义的蔓延、全球军备竞赛与防务策略的调整，成为各国必须面对的重要挑战。</w:t>
      </w:r>
    </w:p>
    <w:p w14:paraId="19D0259B" w14:textId="77777777" w:rsidR="00F97B76" w:rsidRDefault="00896C7F">
      <w:pPr>
        <w:spacing w:line="360" w:lineRule="exact"/>
        <w:ind w:firstLine="480"/>
      </w:pPr>
      <w:r>
        <w:rPr>
          <w:rFonts w:ascii="宋体" w:eastAsia="宋体" w:hAnsi="宋体"/>
          <w:color w:val="000000"/>
          <w:sz w:val="21"/>
        </w:rPr>
        <w:t>未来全球局势的发展预测中，巴以冲突的可能结局是关注的重点。两国方案与一国方案的前景、和平进程的可能性与障碍，直接决定着中东地区的未来走向。中东地区的地缘政治格局在伊朗、土耳其与以色列等国的影响下，将继续演变。新兴力量与传统强国的角逐，亦将塑造未来的国际关系。全球主要大国的战略调整如美国的全球战略再平衡、欧盟的自主外交政策、中国的</w:t>
      </w:r>
      <w:r>
        <w:rPr>
          <w:rFonts w:ascii="宋体" w:eastAsia="宋体" w:hAnsi="宋体"/>
          <w:color w:val="000000"/>
          <w:sz w:val="21"/>
        </w:rPr>
        <w:t>“</w:t>
      </w:r>
      <w:r>
        <w:rPr>
          <w:rFonts w:ascii="宋体" w:eastAsia="宋体" w:hAnsi="宋体"/>
          <w:color w:val="000000"/>
          <w:sz w:val="21"/>
        </w:rPr>
        <w:t>一带一路</w:t>
      </w:r>
      <w:r>
        <w:rPr>
          <w:rFonts w:ascii="宋体" w:eastAsia="宋体" w:hAnsi="宋体"/>
          <w:color w:val="000000"/>
          <w:sz w:val="21"/>
        </w:rPr>
        <w:t>”</w:t>
      </w:r>
      <w:r>
        <w:rPr>
          <w:rFonts w:ascii="宋体" w:eastAsia="宋体" w:hAnsi="宋体"/>
          <w:color w:val="000000"/>
          <w:sz w:val="21"/>
        </w:rPr>
        <w:t>倡议与中东政策、俄罗斯的能源外交与军事部署，将对全球政治经济产生深远影响。</w:t>
      </w:r>
    </w:p>
    <w:p w14:paraId="613F7303" w14:textId="77777777" w:rsidR="00F97B76" w:rsidRDefault="00896C7F">
      <w:pPr>
        <w:spacing w:line="360" w:lineRule="exact"/>
        <w:ind w:firstLine="480"/>
      </w:pPr>
      <w:r>
        <w:rPr>
          <w:rFonts w:ascii="宋体" w:eastAsia="宋体" w:hAnsi="宋体"/>
          <w:color w:val="000000"/>
          <w:sz w:val="21"/>
        </w:rPr>
        <w:t>国际组织与多边合作的前景在巴以冲突的背景下显得尤为重要。联合国的作用与挑战、区域组织与跨国合作机制的发展、全球治理的新趋势，都是未来国际社会需要关注和应对的问题。通过国际社会的共同努力，有望在一定程度上缓解巴以冲突的影响，促进全球局势的稳定与发展。</w:t>
      </w:r>
    </w:p>
    <w:p w14:paraId="5A2C33C6" w14:textId="77777777" w:rsidR="00F97B76" w:rsidRDefault="00896C7F">
      <w:pPr>
        <w:spacing w:line="360" w:lineRule="exact"/>
        <w:ind w:firstLine="480"/>
      </w:pPr>
      <w:r>
        <w:rPr>
          <w:rFonts w:ascii="宋体" w:eastAsia="宋体" w:hAnsi="宋体"/>
          <w:color w:val="000000"/>
          <w:sz w:val="21"/>
        </w:rPr>
        <w:t>巴以冲突作为一个长期存在的国际难题，其影响广泛且深远。理解这一冲突及其对区域和全球的影响，对于制定有效的政策、促进和平与稳定、推动全球经济发展，具有重要意义。希望通过深入分析和全面了解，国际社会能够在未来找到更加有效的解决路径，为中东地区乃至全球的和平与繁荣贡献力量。</w:t>
      </w:r>
    </w:p>
    <w:sectPr w:rsidR="00F97B76" w:rsidSect="00896C7F">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3FC8A" w14:textId="77777777" w:rsidR="00896C7F" w:rsidRDefault="00896C7F">
      <w:pPr>
        <w:spacing w:after="0" w:line="240" w:lineRule="auto"/>
      </w:pPr>
      <w:r>
        <w:separator/>
      </w:r>
    </w:p>
  </w:endnote>
  <w:endnote w:type="continuationSeparator" w:id="0">
    <w:p w14:paraId="175822FF" w14:textId="77777777" w:rsidR="00896C7F" w:rsidRDefault="0089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AB000" w14:textId="77777777" w:rsidR="00896C7F" w:rsidRDefault="00896C7F" w:rsidP="00896C7F">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end"/>
    </w:r>
  </w:p>
  <w:p w14:paraId="1FB50601" w14:textId="77777777" w:rsidR="00896C7F" w:rsidRDefault="00896C7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59CE" w14:textId="77777777" w:rsidR="00896C7F" w:rsidRDefault="00896C7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E8CA" w14:textId="77777777" w:rsidR="00896C7F" w:rsidRDefault="00896C7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3BBBB" w14:textId="75BDBC26" w:rsidR="00896C7F" w:rsidRDefault="00896C7F" w:rsidP="00B16C57">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separate"/>
    </w:r>
    <w:r>
      <w:rPr>
        <w:rStyle w:val="aff9"/>
        <w:noProof/>
      </w:rPr>
      <w:t>2</w:t>
    </w:r>
    <w:r>
      <w:rPr>
        <w:rStyle w:val="aff9"/>
      </w:rPr>
      <w:fldChar w:fldCharType="end"/>
    </w:r>
  </w:p>
  <w:p w14:paraId="51507EE9" w14:textId="28CE9D42" w:rsidR="00F97B76" w:rsidRDefault="00F97B76">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9BC0A" w14:textId="1DC6D2EE" w:rsidR="00896C7F" w:rsidRDefault="00896C7F" w:rsidP="00B16C57">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separate"/>
    </w:r>
    <w:r>
      <w:rPr>
        <w:rStyle w:val="aff9"/>
        <w:noProof/>
      </w:rPr>
      <w:t>22</w:t>
    </w:r>
    <w:r>
      <w:rPr>
        <w:rStyle w:val="aff9"/>
      </w:rPr>
      <w:fldChar w:fldCharType="end"/>
    </w:r>
  </w:p>
  <w:p w14:paraId="59BF093C" w14:textId="77777777" w:rsidR="00F97B76" w:rsidRDefault="00F97B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EB446" w14:textId="77777777" w:rsidR="00896C7F" w:rsidRDefault="00896C7F">
      <w:pPr>
        <w:spacing w:after="0" w:line="240" w:lineRule="auto"/>
      </w:pPr>
      <w:r>
        <w:separator/>
      </w:r>
    </w:p>
  </w:footnote>
  <w:footnote w:type="continuationSeparator" w:id="0">
    <w:p w14:paraId="4020A191" w14:textId="77777777" w:rsidR="00896C7F" w:rsidRDefault="00896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E19E3" w14:textId="77777777" w:rsidR="00896C7F" w:rsidRDefault="00896C7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D6152" w14:textId="77777777" w:rsidR="00896C7F" w:rsidRDefault="00896C7F">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AF700" w14:textId="77777777" w:rsidR="00896C7F" w:rsidRDefault="00896C7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24011839">
    <w:abstractNumId w:val="8"/>
  </w:num>
  <w:num w:numId="2" w16cid:durableId="531042548">
    <w:abstractNumId w:val="6"/>
  </w:num>
  <w:num w:numId="3" w16cid:durableId="1748261512">
    <w:abstractNumId w:val="5"/>
  </w:num>
  <w:num w:numId="4" w16cid:durableId="2088729263">
    <w:abstractNumId w:val="4"/>
  </w:num>
  <w:num w:numId="5" w16cid:durableId="404424763">
    <w:abstractNumId w:val="7"/>
  </w:num>
  <w:num w:numId="6" w16cid:durableId="1525512238">
    <w:abstractNumId w:val="3"/>
  </w:num>
  <w:num w:numId="7" w16cid:durableId="4946753">
    <w:abstractNumId w:val="2"/>
  </w:num>
  <w:num w:numId="8" w16cid:durableId="332297955">
    <w:abstractNumId w:val="1"/>
  </w:num>
  <w:num w:numId="9" w16cid:durableId="169981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8B1"/>
    <w:rsid w:val="00896C7F"/>
    <w:rsid w:val="00AA1D8D"/>
    <w:rsid w:val="00B47730"/>
    <w:rsid w:val="00CB0664"/>
    <w:rsid w:val="00F97B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CB2E2D"/>
  <w14:defaultImageDpi w14:val="300"/>
  <w15:docId w15:val="{3333E35C-DA16-4D75-BD74-0532D53A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page number"/>
    <w:basedOn w:val="a2"/>
    <w:uiPriority w:val="99"/>
    <w:semiHidden/>
    <w:unhideWhenUsed/>
    <w:rsid w:val="00896C7F"/>
  </w:style>
  <w:style w:type="paragraph" w:styleId="TOC1">
    <w:name w:val="toc 1"/>
    <w:basedOn w:val="a1"/>
    <w:next w:val="a1"/>
    <w:autoRedefine/>
    <w:uiPriority w:val="39"/>
    <w:unhideWhenUsed/>
    <w:rsid w:val="00896C7F"/>
  </w:style>
  <w:style w:type="paragraph" w:styleId="TOC2">
    <w:name w:val="toc 2"/>
    <w:basedOn w:val="a1"/>
    <w:next w:val="a1"/>
    <w:autoRedefine/>
    <w:uiPriority w:val="39"/>
    <w:unhideWhenUsed/>
    <w:rsid w:val="00896C7F"/>
    <w:pPr>
      <w:ind w:leftChars="200" w:left="420"/>
    </w:pPr>
  </w:style>
  <w:style w:type="paragraph" w:styleId="TOC3">
    <w:name w:val="toc 3"/>
    <w:basedOn w:val="a1"/>
    <w:next w:val="a1"/>
    <w:autoRedefine/>
    <w:uiPriority w:val="39"/>
    <w:unhideWhenUsed/>
    <w:rsid w:val="00896C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Three</cp:lastModifiedBy>
  <cp:revision>2</cp:revision>
  <dcterms:created xsi:type="dcterms:W3CDTF">2024-06-03T15:20:00Z</dcterms:created>
  <dcterms:modified xsi:type="dcterms:W3CDTF">2024-06-03T15:20:00Z</dcterms:modified>
  <cp:category/>
</cp:coreProperties>
</file>