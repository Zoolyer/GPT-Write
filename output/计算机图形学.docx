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109" w14:textId="77777777" w:rsidR="00A97B53" w:rsidRDefault="00A97B53"/>
    <w:p w14:paraId="4C23E3B4" w14:textId="77777777" w:rsidR="00A97B53" w:rsidRDefault="00A97B53"/>
    <w:p w14:paraId="17E35DA4" w14:textId="77777777" w:rsidR="00A97B53" w:rsidRDefault="00A97B53"/>
    <w:p w14:paraId="088C099D" w14:textId="77777777" w:rsidR="00A97B53" w:rsidRDefault="00A97B53"/>
    <w:p w14:paraId="7F5985E0" w14:textId="77777777" w:rsidR="00A97B53" w:rsidRDefault="00A97B53"/>
    <w:p w14:paraId="2871EB45" w14:textId="77777777" w:rsidR="00A97B53" w:rsidRDefault="00A97B53"/>
    <w:p w14:paraId="355B8A83" w14:textId="77777777" w:rsidR="00A97B53" w:rsidRDefault="005346F6">
      <w:pPr>
        <w:jc w:val="center"/>
        <w:rPr>
          <w:lang w:eastAsia="zh-CN"/>
        </w:rPr>
      </w:pPr>
      <w:r>
        <w:rPr>
          <w:rFonts w:ascii="黑体" w:eastAsia="黑体" w:hAnsi="黑体"/>
          <w:b/>
          <w:sz w:val="56"/>
          <w:lang w:eastAsia="zh-CN"/>
        </w:rPr>
        <w:t>计算机图形学</w:t>
      </w:r>
    </w:p>
    <w:p w14:paraId="13DD9244" w14:textId="77777777" w:rsidR="00A97B53" w:rsidRDefault="00A97B53">
      <w:pPr>
        <w:rPr>
          <w:lang w:eastAsia="zh-CN"/>
        </w:rPr>
        <w:sectPr w:rsidR="00A97B5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364109E7" w14:textId="77777777" w:rsidR="00A97B53" w:rsidRDefault="005346F6">
      <w:pPr>
        <w:pStyle w:val="1"/>
        <w:spacing w:before="360" w:after="360"/>
        <w:jc w:val="center"/>
        <w:rPr>
          <w:lang w:eastAsia="zh-CN"/>
        </w:rPr>
      </w:pPr>
      <w:bookmarkStart w:id="0" w:name="_Toc168347357"/>
      <w:r>
        <w:rPr>
          <w:rFonts w:ascii="黑体" w:eastAsia="黑体" w:hAnsi="黑体"/>
          <w:color w:val="000000"/>
          <w:sz w:val="24"/>
          <w:lang w:eastAsia="zh-CN"/>
        </w:rPr>
        <w:lastRenderedPageBreak/>
        <w:t>摘要</w:t>
      </w:r>
      <w:bookmarkEnd w:id="0"/>
    </w:p>
    <w:p w14:paraId="7825BC87"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是一门研究如何利用计算机生成、处理和渲染图形图像的科学技术。本论文首先概述了计算机图形学的定义、发展历史及其在各个领域的广泛应用。接着，深入探讨了图形生成与处理的技术方法，包括几何建模、光栅图像处理、图形处理算法等内容，详细介绍了光栅扫描转换、反走样技术和图形剪裁等重要技术。然后，本文重点分析了图形渲染技术，涵盖了光照模型和着色技术的基本原理及其应用，并对高级渲染技术进行了探讨，如光线追踪、辐射度、环境光遮蔽和全局光照等。此外，还介绍了实时渲染技术，特别是硬件加速和着色语言的应用。最后，本文探讨了计算机图形学的前沿研究领域，包括虚拟现实与增强现实、计算机视觉、高性能计算与并行渲染以及计算机图形学中的人工智能。虚拟现实和增强现实技术通过创建逼真的虚拟环境和增强现实世界，提高了用户体验。计算机视觉利用图像识别和深度学习技术实现对图像的理解和处理。高性能计算与并行渲染通过GPU计算和并行渲染技术提高了渲染效率。计算机图形学中的人工智能推动了图像生成和图形处理的新发展。本论文全面系统地介绍了计算机图形学的基本概念、关键技术和前沿研究，为进一步的研究和应用提供了重要参考。</w:t>
      </w:r>
    </w:p>
    <w:p w14:paraId="5ABE9089" w14:textId="77777777" w:rsidR="00A97B53" w:rsidRDefault="005346F6">
      <w:pPr>
        <w:ind w:firstLine="480"/>
        <w:rPr>
          <w:lang w:eastAsia="zh-CN"/>
        </w:rPr>
      </w:pPr>
      <w:r>
        <w:rPr>
          <w:rFonts w:ascii="宋体" w:eastAsia="宋体" w:hAnsi="宋体"/>
          <w:b/>
          <w:sz w:val="21"/>
          <w:lang w:eastAsia="zh-CN"/>
        </w:rPr>
        <w:t>关键词</w:t>
      </w:r>
      <w:r>
        <w:rPr>
          <w:rFonts w:ascii="宋体" w:eastAsia="宋体" w:hAnsi="宋体"/>
          <w:sz w:val="21"/>
          <w:lang w:eastAsia="zh-CN"/>
        </w:rPr>
        <w:t>：计算机图形学，图形生成，图形渲染，虚拟现实</w:t>
      </w:r>
    </w:p>
    <w:p w14:paraId="5BBBBD99" w14:textId="77777777" w:rsidR="00A97B53" w:rsidRDefault="005346F6">
      <w:pPr>
        <w:rPr>
          <w:lang w:eastAsia="zh-CN"/>
        </w:rPr>
      </w:pPr>
      <w:r>
        <w:rPr>
          <w:lang w:eastAsia="zh-CN"/>
        </w:rPr>
        <w:br w:type="page"/>
      </w:r>
    </w:p>
    <w:p w14:paraId="68E75E58" w14:textId="77777777" w:rsidR="005346F6" w:rsidRDefault="005346F6" w:rsidP="005346F6">
      <w:pPr>
        <w:pStyle w:val="1"/>
        <w:spacing w:before="0"/>
        <w:jc w:val="center"/>
        <w:rPr>
          <w:noProof/>
          <w:lang w:eastAsia="zh-CN"/>
        </w:rPr>
      </w:pPr>
      <w:bookmarkStart w:id="1" w:name="_Toc168347358"/>
      <w:r>
        <w:rPr>
          <w:rFonts w:ascii="黑体" w:eastAsia="黑体" w:hAnsi="黑体"/>
          <w:color w:val="000000"/>
          <w:lang w:eastAsia="zh-CN"/>
        </w:rPr>
        <w:lastRenderedPageBreak/>
        <w:t>目录</w:t>
      </w:r>
      <w:bookmarkEnd w:id="1"/>
      <w:r>
        <w:rPr>
          <w:rFonts w:ascii="黑体" w:eastAsia="黑体" w:hAnsi="黑体"/>
          <w:color w:val="000000"/>
        </w:rPr>
        <w:fldChar w:fldCharType="begin"/>
      </w:r>
      <w:r>
        <w:rPr>
          <w:rFonts w:ascii="黑体" w:eastAsia="黑体" w:hAnsi="黑体"/>
          <w:color w:val="000000"/>
          <w:lang w:eastAsia="zh-CN"/>
        </w:rPr>
        <w:instrText xml:space="preserve"> TOC \o "1-3" </w:instrText>
      </w:r>
      <w:r>
        <w:rPr>
          <w:rFonts w:ascii="黑体" w:eastAsia="黑体" w:hAnsi="黑体"/>
          <w:color w:val="000000"/>
        </w:rPr>
        <w:fldChar w:fldCharType="separate"/>
      </w:r>
    </w:p>
    <w:p w14:paraId="0F1B574C" w14:textId="0A3FA5B2"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摘要</w:t>
      </w:r>
      <w:r>
        <w:rPr>
          <w:noProof/>
          <w:lang w:eastAsia="zh-CN"/>
        </w:rPr>
        <w:tab/>
      </w:r>
      <w:r>
        <w:rPr>
          <w:noProof/>
        </w:rPr>
        <w:fldChar w:fldCharType="begin"/>
      </w:r>
      <w:r>
        <w:rPr>
          <w:noProof/>
          <w:lang w:eastAsia="zh-CN"/>
        </w:rPr>
        <w:instrText xml:space="preserve"> PAGEREF _Toc168347357 \h </w:instrText>
      </w:r>
      <w:r>
        <w:rPr>
          <w:noProof/>
        </w:rPr>
      </w:r>
      <w:r>
        <w:rPr>
          <w:noProof/>
        </w:rPr>
        <w:fldChar w:fldCharType="separate"/>
      </w:r>
      <w:r>
        <w:rPr>
          <w:noProof/>
          <w:lang w:eastAsia="zh-CN"/>
        </w:rPr>
        <w:t>I</w:t>
      </w:r>
      <w:r>
        <w:rPr>
          <w:noProof/>
        </w:rPr>
        <w:fldChar w:fldCharType="end"/>
      </w:r>
    </w:p>
    <w:p w14:paraId="26F0C5B8" w14:textId="6DE5516D"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目录</w:t>
      </w:r>
      <w:r>
        <w:rPr>
          <w:noProof/>
          <w:lang w:eastAsia="zh-CN"/>
        </w:rPr>
        <w:tab/>
      </w:r>
      <w:r>
        <w:rPr>
          <w:noProof/>
        </w:rPr>
        <w:fldChar w:fldCharType="begin"/>
      </w:r>
      <w:r>
        <w:rPr>
          <w:noProof/>
          <w:lang w:eastAsia="zh-CN"/>
        </w:rPr>
        <w:instrText xml:space="preserve"> PAGEREF _Toc168347358 \h </w:instrText>
      </w:r>
      <w:r>
        <w:rPr>
          <w:noProof/>
        </w:rPr>
      </w:r>
      <w:r>
        <w:rPr>
          <w:noProof/>
        </w:rPr>
        <w:fldChar w:fldCharType="separate"/>
      </w:r>
      <w:r>
        <w:rPr>
          <w:noProof/>
          <w:lang w:eastAsia="zh-CN"/>
        </w:rPr>
        <w:t>II</w:t>
      </w:r>
      <w:r>
        <w:rPr>
          <w:noProof/>
        </w:rPr>
        <w:fldChar w:fldCharType="end"/>
      </w:r>
    </w:p>
    <w:p w14:paraId="7DDDE5C7" w14:textId="2FB9DDF3"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引言</w:t>
      </w:r>
      <w:r>
        <w:rPr>
          <w:noProof/>
          <w:lang w:eastAsia="zh-CN"/>
        </w:rPr>
        <w:tab/>
      </w:r>
      <w:r>
        <w:rPr>
          <w:noProof/>
        </w:rPr>
        <w:fldChar w:fldCharType="begin"/>
      </w:r>
      <w:r>
        <w:rPr>
          <w:noProof/>
          <w:lang w:eastAsia="zh-CN"/>
        </w:rPr>
        <w:instrText xml:space="preserve"> PAGEREF _Toc168347359 \h </w:instrText>
      </w:r>
      <w:r>
        <w:rPr>
          <w:noProof/>
        </w:rPr>
      </w:r>
      <w:r>
        <w:rPr>
          <w:noProof/>
        </w:rPr>
        <w:fldChar w:fldCharType="separate"/>
      </w:r>
      <w:r>
        <w:rPr>
          <w:noProof/>
          <w:lang w:eastAsia="zh-CN"/>
        </w:rPr>
        <w:t>1</w:t>
      </w:r>
      <w:r>
        <w:rPr>
          <w:noProof/>
        </w:rPr>
        <w:fldChar w:fldCharType="end"/>
      </w:r>
    </w:p>
    <w:p w14:paraId="44C4FD80" w14:textId="768624A6"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1. 计算机图形学概述</w:t>
      </w:r>
      <w:r>
        <w:rPr>
          <w:noProof/>
          <w:lang w:eastAsia="zh-CN"/>
        </w:rPr>
        <w:tab/>
      </w:r>
      <w:r>
        <w:rPr>
          <w:noProof/>
        </w:rPr>
        <w:fldChar w:fldCharType="begin"/>
      </w:r>
      <w:r>
        <w:rPr>
          <w:noProof/>
          <w:lang w:eastAsia="zh-CN"/>
        </w:rPr>
        <w:instrText xml:space="preserve"> PAGEREF _Toc168347360 \h </w:instrText>
      </w:r>
      <w:r>
        <w:rPr>
          <w:noProof/>
        </w:rPr>
      </w:r>
      <w:r>
        <w:rPr>
          <w:noProof/>
        </w:rPr>
        <w:fldChar w:fldCharType="separate"/>
      </w:r>
      <w:r>
        <w:rPr>
          <w:noProof/>
          <w:lang w:eastAsia="zh-CN"/>
        </w:rPr>
        <w:t>1</w:t>
      </w:r>
      <w:r>
        <w:rPr>
          <w:noProof/>
        </w:rPr>
        <w:fldChar w:fldCharType="end"/>
      </w:r>
    </w:p>
    <w:p w14:paraId="543DFB3B" w14:textId="28E295B8"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1.1. 计算机图形学的定义</w:t>
      </w:r>
      <w:r>
        <w:rPr>
          <w:noProof/>
          <w:lang w:eastAsia="zh-CN"/>
        </w:rPr>
        <w:tab/>
      </w:r>
      <w:r>
        <w:rPr>
          <w:noProof/>
        </w:rPr>
        <w:fldChar w:fldCharType="begin"/>
      </w:r>
      <w:r>
        <w:rPr>
          <w:noProof/>
          <w:lang w:eastAsia="zh-CN"/>
        </w:rPr>
        <w:instrText xml:space="preserve"> PAGEREF _Toc168347361 \h </w:instrText>
      </w:r>
      <w:r>
        <w:rPr>
          <w:noProof/>
        </w:rPr>
      </w:r>
      <w:r>
        <w:rPr>
          <w:noProof/>
        </w:rPr>
        <w:fldChar w:fldCharType="separate"/>
      </w:r>
      <w:r>
        <w:rPr>
          <w:noProof/>
          <w:lang w:eastAsia="zh-CN"/>
        </w:rPr>
        <w:t>1</w:t>
      </w:r>
      <w:r>
        <w:rPr>
          <w:noProof/>
        </w:rPr>
        <w:fldChar w:fldCharType="end"/>
      </w:r>
    </w:p>
    <w:p w14:paraId="68DBD734" w14:textId="45A82A7F"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1.2. 计算机图形学的发展历史</w:t>
      </w:r>
      <w:r>
        <w:rPr>
          <w:noProof/>
          <w:lang w:eastAsia="zh-CN"/>
        </w:rPr>
        <w:tab/>
      </w:r>
      <w:r>
        <w:rPr>
          <w:noProof/>
        </w:rPr>
        <w:fldChar w:fldCharType="begin"/>
      </w:r>
      <w:r>
        <w:rPr>
          <w:noProof/>
          <w:lang w:eastAsia="zh-CN"/>
        </w:rPr>
        <w:instrText xml:space="preserve"> PAGEREF _Toc168347362 \h </w:instrText>
      </w:r>
      <w:r>
        <w:rPr>
          <w:noProof/>
        </w:rPr>
      </w:r>
      <w:r>
        <w:rPr>
          <w:noProof/>
        </w:rPr>
        <w:fldChar w:fldCharType="separate"/>
      </w:r>
      <w:r>
        <w:rPr>
          <w:noProof/>
          <w:lang w:eastAsia="zh-CN"/>
        </w:rPr>
        <w:t>1</w:t>
      </w:r>
      <w:r>
        <w:rPr>
          <w:noProof/>
        </w:rPr>
        <w:fldChar w:fldCharType="end"/>
      </w:r>
    </w:p>
    <w:p w14:paraId="54DBDEC0" w14:textId="6EEF1E33"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1.3. 计算机图形学的应用领域</w:t>
      </w:r>
      <w:r>
        <w:rPr>
          <w:noProof/>
          <w:lang w:eastAsia="zh-CN"/>
        </w:rPr>
        <w:tab/>
      </w:r>
      <w:r>
        <w:rPr>
          <w:noProof/>
        </w:rPr>
        <w:fldChar w:fldCharType="begin"/>
      </w:r>
      <w:r>
        <w:rPr>
          <w:noProof/>
          <w:lang w:eastAsia="zh-CN"/>
        </w:rPr>
        <w:instrText xml:space="preserve"> PAGEREF _Toc168347363 \h </w:instrText>
      </w:r>
      <w:r>
        <w:rPr>
          <w:noProof/>
        </w:rPr>
      </w:r>
      <w:r>
        <w:rPr>
          <w:noProof/>
        </w:rPr>
        <w:fldChar w:fldCharType="separate"/>
      </w:r>
      <w:r>
        <w:rPr>
          <w:noProof/>
          <w:lang w:eastAsia="zh-CN"/>
        </w:rPr>
        <w:t>2</w:t>
      </w:r>
      <w:r>
        <w:rPr>
          <w:noProof/>
        </w:rPr>
        <w:fldChar w:fldCharType="end"/>
      </w:r>
    </w:p>
    <w:p w14:paraId="11FD4511" w14:textId="0D659BC3"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2. 图形生成与处理</w:t>
      </w:r>
      <w:r>
        <w:rPr>
          <w:noProof/>
          <w:lang w:eastAsia="zh-CN"/>
        </w:rPr>
        <w:tab/>
      </w:r>
      <w:r>
        <w:rPr>
          <w:noProof/>
        </w:rPr>
        <w:fldChar w:fldCharType="begin"/>
      </w:r>
      <w:r>
        <w:rPr>
          <w:noProof/>
          <w:lang w:eastAsia="zh-CN"/>
        </w:rPr>
        <w:instrText xml:space="preserve"> PAGEREF _Toc168347364 \h </w:instrText>
      </w:r>
      <w:r>
        <w:rPr>
          <w:noProof/>
        </w:rPr>
      </w:r>
      <w:r>
        <w:rPr>
          <w:noProof/>
        </w:rPr>
        <w:fldChar w:fldCharType="separate"/>
      </w:r>
      <w:r>
        <w:rPr>
          <w:noProof/>
          <w:lang w:eastAsia="zh-CN"/>
        </w:rPr>
        <w:t>2</w:t>
      </w:r>
      <w:r>
        <w:rPr>
          <w:noProof/>
        </w:rPr>
        <w:fldChar w:fldCharType="end"/>
      </w:r>
    </w:p>
    <w:p w14:paraId="3C4F646F" w14:textId="367A0F61"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2.1. 图形生成技术</w:t>
      </w:r>
      <w:r>
        <w:rPr>
          <w:noProof/>
          <w:lang w:eastAsia="zh-CN"/>
        </w:rPr>
        <w:tab/>
      </w:r>
      <w:r>
        <w:rPr>
          <w:noProof/>
        </w:rPr>
        <w:fldChar w:fldCharType="begin"/>
      </w:r>
      <w:r>
        <w:rPr>
          <w:noProof/>
          <w:lang w:eastAsia="zh-CN"/>
        </w:rPr>
        <w:instrText xml:space="preserve"> PAGEREF _Toc168347365 \h </w:instrText>
      </w:r>
      <w:r>
        <w:rPr>
          <w:noProof/>
        </w:rPr>
      </w:r>
      <w:r>
        <w:rPr>
          <w:noProof/>
        </w:rPr>
        <w:fldChar w:fldCharType="separate"/>
      </w:r>
      <w:r>
        <w:rPr>
          <w:noProof/>
          <w:lang w:eastAsia="zh-CN"/>
        </w:rPr>
        <w:t>2</w:t>
      </w:r>
      <w:r>
        <w:rPr>
          <w:noProof/>
        </w:rPr>
        <w:fldChar w:fldCharType="end"/>
      </w:r>
    </w:p>
    <w:p w14:paraId="4CCCC633" w14:textId="349FF80F"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2.1.1. 几何建模</w:t>
      </w:r>
      <w:r>
        <w:rPr>
          <w:noProof/>
          <w:lang w:eastAsia="zh-CN"/>
        </w:rPr>
        <w:tab/>
      </w:r>
      <w:r>
        <w:rPr>
          <w:noProof/>
        </w:rPr>
        <w:fldChar w:fldCharType="begin"/>
      </w:r>
      <w:r>
        <w:rPr>
          <w:noProof/>
          <w:lang w:eastAsia="zh-CN"/>
        </w:rPr>
        <w:instrText xml:space="preserve"> PAGEREF _Toc168347366 \h </w:instrText>
      </w:r>
      <w:r>
        <w:rPr>
          <w:noProof/>
        </w:rPr>
      </w:r>
      <w:r>
        <w:rPr>
          <w:noProof/>
        </w:rPr>
        <w:fldChar w:fldCharType="separate"/>
      </w:r>
      <w:r>
        <w:rPr>
          <w:noProof/>
          <w:lang w:eastAsia="zh-CN"/>
        </w:rPr>
        <w:t>2</w:t>
      </w:r>
      <w:r>
        <w:rPr>
          <w:noProof/>
        </w:rPr>
        <w:fldChar w:fldCharType="end"/>
      </w:r>
    </w:p>
    <w:p w14:paraId="66DC5E21" w14:textId="153B647F"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2.1.2. 光栅图像处理</w:t>
      </w:r>
      <w:r>
        <w:rPr>
          <w:noProof/>
          <w:lang w:eastAsia="zh-CN"/>
        </w:rPr>
        <w:tab/>
      </w:r>
      <w:r>
        <w:rPr>
          <w:noProof/>
        </w:rPr>
        <w:fldChar w:fldCharType="begin"/>
      </w:r>
      <w:r>
        <w:rPr>
          <w:noProof/>
          <w:lang w:eastAsia="zh-CN"/>
        </w:rPr>
        <w:instrText xml:space="preserve"> PAGEREF _Toc168347367 \h </w:instrText>
      </w:r>
      <w:r>
        <w:rPr>
          <w:noProof/>
        </w:rPr>
      </w:r>
      <w:r>
        <w:rPr>
          <w:noProof/>
        </w:rPr>
        <w:fldChar w:fldCharType="separate"/>
      </w:r>
      <w:r>
        <w:rPr>
          <w:noProof/>
          <w:lang w:eastAsia="zh-CN"/>
        </w:rPr>
        <w:t>3</w:t>
      </w:r>
      <w:r>
        <w:rPr>
          <w:noProof/>
        </w:rPr>
        <w:fldChar w:fldCharType="end"/>
      </w:r>
    </w:p>
    <w:p w14:paraId="2F13FC65" w14:textId="73D0A6A2"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2.2. 图形处理算法</w:t>
      </w:r>
      <w:r>
        <w:rPr>
          <w:noProof/>
          <w:lang w:eastAsia="zh-CN"/>
        </w:rPr>
        <w:tab/>
      </w:r>
      <w:r>
        <w:rPr>
          <w:noProof/>
        </w:rPr>
        <w:fldChar w:fldCharType="begin"/>
      </w:r>
      <w:r>
        <w:rPr>
          <w:noProof/>
          <w:lang w:eastAsia="zh-CN"/>
        </w:rPr>
        <w:instrText xml:space="preserve"> PAGEREF _Toc168347368 \h </w:instrText>
      </w:r>
      <w:r>
        <w:rPr>
          <w:noProof/>
        </w:rPr>
      </w:r>
      <w:r>
        <w:rPr>
          <w:noProof/>
        </w:rPr>
        <w:fldChar w:fldCharType="separate"/>
      </w:r>
      <w:r>
        <w:rPr>
          <w:noProof/>
          <w:lang w:eastAsia="zh-CN"/>
        </w:rPr>
        <w:t>3</w:t>
      </w:r>
      <w:r>
        <w:rPr>
          <w:noProof/>
        </w:rPr>
        <w:fldChar w:fldCharType="end"/>
      </w:r>
    </w:p>
    <w:p w14:paraId="2CC67174" w14:textId="3F2BC61C"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2.2.1. 光栅扫描转换</w:t>
      </w:r>
      <w:r>
        <w:rPr>
          <w:noProof/>
          <w:lang w:eastAsia="zh-CN"/>
        </w:rPr>
        <w:tab/>
      </w:r>
      <w:r>
        <w:rPr>
          <w:noProof/>
        </w:rPr>
        <w:fldChar w:fldCharType="begin"/>
      </w:r>
      <w:r>
        <w:rPr>
          <w:noProof/>
          <w:lang w:eastAsia="zh-CN"/>
        </w:rPr>
        <w:instrText xml:space="preserve"> PAGEREF _Toc168347369 \h </w:instrText>
      </w:r>
      <w:r>
        <w:rPr>
          <w:noProof/>
        </w:rPr>
      </w:r>
      <w:r>
        <w:rPr>
          <w:noProof/>
        </w:rPr>
        <w:fldChar w:fldCharType="separate"/>
      </w:r>
      <w:r>
        <w:rPr>
          <w:noProof/>
          <w:lang w:eastAsia="zh-CN"/>
        </w:rPr>
        <w:t>3</w:t>
      </w:r>
      <w:r>
        <w:rPr>
          <w:noProof/>
        </w:rPr>
        <w:fldChar w:fldCharType="end"/>
      </w:r>
    </w:p>
    <w:p w14:paraId="53FB42E9" w14:textId="69E6E410"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2.2.2. 反走样技术</w:t>
      </w:r>
      <w:r>
        <w:rPr>
          <w:noProof/>
          <w:lang w:eastAsia="zh-CN"/>
        </w:rPr>
        <w:tab/>
      </w:r>
      <w:r>
        <w:rPr>
          <w:noProof/>
        </w:rPr>
        <w:fldChar w:fldCharType="begin"/>
      </w:r>
      <w:r>
        <w:rPr>
          <w:noProof/>
          <w:lang w:eastAsia="zh-CN"/>
        </w:rPr>
        <w:instrText xml:space="preserve"> PAGEREF _Toc168347370 \h </w:instrText>
      </w:r>
      <w:r>
        <w:rPr>
          <w:noProof/>
        </w:rPr>
      </w:r>
      <w:r>
        <w:rPr>
          <w:noProof/>
        </w:rPr>
        <w:fldChar w:fldCharType="separate"/>
      </w:r>
      <w:r>
        <w:rPr>
          <w:noProof/>
          <w:lang w:eastAsia="zh-CN"/>
        </w:rPr>
        <w:t>3</w:t>
      </w:r>
      <w:r>
        <w:rPr>
          <w:noProof/>
        </w:rPr>
        <w:fldChar w:fldCharType="end"/>
      </w:r>
    </w:p>
    <w:p w14:paraId="6942C154" w14:textId="5111A42D"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2.2.3. 图形剪裁</w:t>
      </w:r>
      <w:r>
        <w:rPr>
          <w:noProof/>
          <w:lang w:eastAsia="zh-CN"/>
        </w:rPr>
        <w:tab/>
      </w:r>
      <w:r>
        <w:rPr>
          <w:noProof/>
        </w:rPr>
        <w:fldChar w:fldCharType="begin"/>
      </w:r>
      <w:r>
        <w:rPr>
          <w:noProof/>
          <w:lang w:eastAsia="zh-CN"/>
        </w:rPr>
        <w:instrText xml:space="preserve"> PAGEREF _Toc168347371 \h </w:instrText>
      </w:r>
      <w:r>
        <w:rPr>
          <w:noProof/>
        </w:rPr>
      </w:r>
      <w:r>
        <w:rPr>
          <w:noProof/>
        </w:rPr>
        <w:fldChar w:fldCharType="separate"/>
      </w:r>
      <w:r>
        <w:rPr>
          <w:noProof/>
          <w:lang w:eastAsia="zh-CN"/>
        </w:rPr>
        <w:t>3</w:t>
      </w:r>
      <w:r>
        <w:rPr>
          <w:noProof/>
        </w:rPr>
        <w:fldChar w:fldCharType="end"/>
      </w:r>
    </w:p>
    <w:p w14:paraId="40FFA7CE" w14:textId="78C4D862"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2.3. 三维图形处理</w:t>
      </w:r>
      <w:r>
        <w:rPr>
          <w:noProof/>
          <w:lang w:eastAsia="zh-CN"/>
        </w:rPr>
        <w:tab/>
      </w:r>
      <w:r>
        <w:rPr>
          <w:noProof/>
        </w:rPr>
        <w:fldChar w:fldCharType="begin"/>
      </w:r>
      <w:r>
        <w:rPr>
          <w:noProof/>
          <w:lang w:eastAsia="zh-CN"/>
        </w:rPr>
        <w:instrText xml:space="preserve"> PAGEREF _Toc168347372 \h </w:instrText>
      </w:r>
      <w:r>
        <w:rPr>
          <w:noProof/>
        </w:rPr>
      </w:r>
      <w:r>
        <w:rPr>
          <w:noProof/>
        </w:rPr>
        <w:fldChar w:fldCharType="separate"/>
      </w:r>
      <w:r>
        <w:rPr>
          <w:noProof/>
          <w:lang w:eastAsia="zh-CN"/>
        </w:rPr>
        <w:t>3</w:t>
      </w:r>
      <w:r>
        <w:rPr>
          <w:noProof/>
        </w:rPr>
        <w:fldChar w:fldCharType="end"/>
      </w:r>
    </w:p>
    <w:p w14:paraId="2AD56014" w14:textId="751C3F9E"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2.3.1. 3D建模</w:t>
      </w:r>
      <w:r>
        <w:rPr>
          <w:noProof/>
          <w:lang w:eastAsia="zh-CN"/>
        </w:rPr>
        <w:tab/>
      </w:r>
      <w:r>
        <w:rPr>
          <w:noProof/>
        </w:rPr>
        <w:fldChar w:fldCharType="begin"/>
      </w:r>
      <w:r>
        <w:rPr>
          <w:noProof/>
          <w:lang w:eastAsia="zh-CN"/>
        </w:rPr>
        <w:instrText xml:space="preserve"> PAGEREF _Toc168347373 \h </w:instrText>
      </w:r>
      <w:r>
        <w:rPr>
          <w:noProof/>
        </w:rPr>
      </w:r>
      <w:r>
        <w:rPr>
          <w:noProof/>
        </w:rPr>
        <w:fldChar w:fldCharType="separate"/>
      </w:r>
      <w:r>
        <w:rPr>
          <w:noProof/>
          <w:lang w:eastAsia="zh-CN"/>
        </w:rPr>
        <w:t>3</w:t>
      </w:r>
      <w:r>
        <w:rPr>
          <w:noProof/>
        </w:rPr>
        <w:fldChar w:fldCharType="end"/>
      </w:r>
    </w:p>
    <w:p w14:paraId="56D3BBBA" w14:textId="159DAEB0"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2.3.2. 三维变换</w:t>
      </w:r>
      <w:r>
        <w:rPr>
          <w:noProof/>
          <w:lang w:eastAsia="zh-CN"/>
        </w:rPr>
        <w:tab/>
      </w:r>
      <w:r>
        <w:rPr>
          <w:noProof/>
        </w:rPr>
        <w:fldChar w:fldCharType="begin"/>
      </w:r>
      <w:r>
        <w:rPr>
          <w:noProof/>
          <w:lang w:eastAsia="zh-CN"/>
        </w:rPr>
        <w:instrText xml:space="preserve"> PAGEREF _Toc168347374 \h </w:instrText>
      </w:r>
      <w:r>
        <w:rPr>
          <w:noProof/>
        </w:rPr>
      </w:r>
      <w:r>
        <w:rPr>
          <w:noProof/>
        </w:rPr>
        <w:fldChar w:fldCharType="separate"/>
      </w:r>
      <w:r>
        <w:rPr>
          <w:noProof/>
          <w:lang w:eastAsia="zh-CN"/>
        </w:rPr>
        <w:t>3</w:t>
      </w:r>
      <w:r>
        <w:rPr>
          <w:noProof/>
        </w:rPr>
        <w:fldChar w:fldCharType="end"/>
      </w:r>
    </w:p>
    <w:p w14:paraId="13D5ADF5" w14:textId="758B4938"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2.3.3. 投影与视图变换</w:t>
      </w:r>
      <w:r>
        <w:rPr>
          <w:noProof/>
          <w:lang w:eastAsia="zh-CN"/>
        </w:rPr>
        <w:tab/>
      </w:r>
      <w:r>
        <w:rPr>
          <w:noProof/>
        </w:rPr>
        <w:fldChar w:fldCharType="begin"/>
      </w:r>
      <w:r>
        <w:rPr>
          <w:noProof/>
          <w:lang w:eastAsia="zh-CN"/>
        </w:rPr>
        <w:instrText xml:space="preserve"> PAGEREF _Toc168347375 \h </w:instrText>
      </w:r>
      <w:r>
        <w:rPr>
          <w:noProof/>
        </w:rPr>
      </w:r>
      <w:r>
        <w:rPr>
          <w:noProof/>
        </w:rPr>
        <w:fldChar w:fldCharType="separate"/>
      </w:r>
      <w:r>
        <w:rPr>
          <w:noProof/>
          <w:lang w:eastAsia="zh-CN"/>
        </w:rPr>
        <w:t>4</w:t>
      </w:r>
      <w:r>
        <w:rPr>
          <w:noProof/>
        </w:rPr>
        <w:fldChar w:fldCharType="end"/>
      </w:r>
    </w:p>
    <w:p w14:paraId="077F4C40" w14:textId="06876B38"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3. 图形渲染</w:t>
      </w:r>
      <w:r>
        <w:rPr>
          <w:noProof/>
          <w:lang w:eastAsia="zh-CN"/>
        </w:rPr>
        <w:tab/>
      </w:r>
      <w:r>
        <w:rPr>
          <w:noProof/>
        </w:rPr>
        <w:fldChar w:fldCharType="begin"/>
      </w:r>
      <w:r>
        <w:rPr>
          <w:noProof/>
          <w:lang w:eastAsia="zh-CN"/>
        </w:rPr>
        <w:instrText xml:space="preserve"> PAGEREF _Toc168347376 \h </w:instrText>
      </w:r>
      <w:r>
        <w:rPr>
          <w:noProof/>
        </w:rPr>
      </w:r>
      <w:r>
        <w:rPr>
          <w:noProof/>
        </w:rPr>
        <w:fldChar w:fldCharType="separate"/>
      </w:r>
      <w:r>
        <w:rPr>
          <w:noProof/>
          <w:lang w:eastAsia="zh-CN"/>
        </w:rPr>
        <w:t>5</w:t>
      </w:r>
      <w:r>
        <w:rPr>
          <w:noProof/>
        </w:rPr>
        <w:fldChar w:fldCharType="end"/>
      </w:r>
    </w:p>
    <w:p w14:paraId="399CE83A" w14:textId="352885E4"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3.1. 光照模型</w:t>
      </w:r>
      <w:r>
        <w:rPr>
          <w:noProof/>
          <w:lang w:eastAsia="zh-CN"/>
        </w:rPr>
        <w:tab/>
      </w:r>
      <w:r>
        <w:rPr>
          <w:noProof/>
        </w:rPr>
        <w:fldChar w:fldCharType="begin"/>
      </w:r>
      <w:r>
        <w:rPr>
          <w:noProof/>
          <w:lang w:eastAsia="zh-CN"/>
        </w:rPr>
        <w:instrText xml:space="preserve"> PAGEREF _Toc168347377 \h </w:instrText>
      </w:r>
      <w:r>
        <w:rPr>
          <w:noProof/>
        </w:rPr>
      </w:r>
      <w:r>
        <w:rPr>
          <w:noProof/>
        </w:rPr>
        <w:fldChar w:fldCharType="separate"/>
      </w:r>
      <w:r>
        <w:rPr>
          <w:noProof/>
          <w:lang w:eastAsia="zh-CN"/>
        </w:rPr>
        <w:t>5</w:t>
      </w:r>
      <w:r>
        <w:rPr>
          <w:noProof/>
        </w:rPr>
        <w:fldChar w:fldCharType="end"/>
      </w:r>
    </w:p>
    <w:p w14:paraId="5385BCA8" w14:textId="765B0AB5"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3.1.1. 本地光照模型</w:t>
      </w:r>
      <w:r>
        <w:rPr>
          <w:noProof/>
          <w:lang w:eastAsia="zh-CN"/>
        </w:rPr>
        <w:tab/>
      </w:r>
      <w:r>
        <w:rPr>
          <w:noProof/>
        </w:rPr>
        <w:fldChar w:fldCharType="begin"/>
      </w:r>
      <w:r>
        <w:rPr>
          <w:noProof/>
          <w:lang w:eastAsia="zh-CN"/>
        </w:rPr>
        <w:instrText xml:space="preserve"> PAGEREF _Toc168347378 \h </w:instrText>
      </w:r>
      <w:r>
        <w:rPr>
          <w:noProof/>
        </w:rPr>
      </w:r>
      <w:r>
        <w:rPr>
          <w:noProof/>
        </w:rPr>
        <w:fldChar w:fldCharType="separate"/>
      </w:r>
      <w:r>
        <w:rPr>
          <w:noProof/>
          <w:lang w:eastAsia="zh-CN"/>
        </w:rPr>
        <w:t>5</w:t>
      </w:r>
      <w:r>
        <w:rPr>
          <w:noProof/>
        </w:rPr>
        <w:fldChar w:fldCharType="end"/>
      </w:r>
    </w:p>
    <w:p w14:paraId="4CA34CBA" w14:textId="41C18AC6"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3.1.2. 全局光照模型</w:t>
      </w:r>
      <w:r>
        <w:rPr>
          <w:noProof/>
          <w:lang w:eastAsia="zh-CN"/>
        </w:rPr>
        <w:tab/>
      </w:r>
      <w:r>
        <w:rPr>
          <w:noProof/>
        </w:rPr>
        <w:fldChar w:fldCharType="begin"/>
      </w:r>
      <w:r>
        <w:rPr>
          <w:noProof/>
          <w:lang w:eastAsia="zh-CN"/>
        </w:rPr>
        <w:instrText xml:space="preserve"> PAGEREF _Toc168347379 \h </w:instrText>
      </w:r>
      <w:r>
        <w:rPr>
          <w:noProof/>
        </w:rPr>
      </w:r>
      <w:r>
        <w:rPr>
          <w:noProof/>
        </w:rPr>
        <w:fldChar w:fldCharType="separate"/>
      </w:r>
      <w:r>
        <w:rPr>
          <w:noProof/>
          <w:lang w:eastAsia="zh-CN"/>
        </w:rPr>
        <w:t>5</w:t>
      </w:r>
      <w:r>
        <w:rPr>
          <w:noProof/>
        </w:rPr>
        <w:fldChar w:fldCharType="end"/>
      </w:r>
    </w:p>
    <w:p w14:paraId="2FC3514A" w14:textId="2F994585"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3.2. 着色技术</w:t>
      </w:r>
      <w:r>
        <w:rPr>
          <w:noProof/>
          <w:lang w:eastAsia="zh-CN"/>
        </w:rPr>
        <w:tab/>
      </w:r>
      <w:r>
        <w:rPr>
          <w:noProof/>
        </w:rPr>
        <w:fldChar w:fldCharType="begin"/>
      </w:r>
      <w:r>
        <w:rPr>
          <w:noProof/>
          <w:lang w:eastAsia="zh-CN"/>
        </w:rPr>
        <w:instrText xml:space="preserve"> PAGEREF _Toc168347380 \h </w:instrText>
      </w:r>
      <w:r>
        <w:rPr>
          <w:noProof/>
        </w:rPr>
      </w:r>
      <w:r>
        <w:rPr>
          <w:noProof/>
        </w:rPr>
        <w:fldChar w:fldCharType="separate"/>
      </w:r>
      <w:r>
        <w:rPr>
          <w:noProof/>
          <w:lang w:eastAsia="zh-CN"/>
        </w:rPr>
        <w:t>5</w:t>
      </w:r>
      <w:r>
        <w:rPr>
          <w:noProof/>
        </w:rPr>
        <w:fldChar w:fldCharType="end"/>
      </w:r>
    </w:p>
    <w:p w14:paraId="731255ED" w14:textId="75B23E11"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3.2.1. 平面着色</w:t>
      </w:r>
      <w:r>
        <w:rPr>
          <w:noProof/>
          <w:lang w:eastAsia="zh-CN"/>
        </w:rPr>
        <w:tab/>
      </w:r>
      <w:r>
        <w:rPr>
          <w:noProof/>
        </w:rPr>
        <w:fldChar w:fldCharType="begin"/>
      </w:r>
      <w:r>
        <w:rPr>
          <w:noProof/>
          <w:lang w:eastAsia="zh-CN"/>
        </w:rPr>
        <w:instrText xml:space="preserve"> PAGEREF _Toc168347381 \h </w:instrText>
      </w:r>
      <w:r>
        <w:rPr>
          <w:noProof/>
        </w:rPr>
      </w:r>
      <w:r>
        <w:rPr>
          <w:noProof/>
        </w:rPr>
        <w:fldChar w:fldCharType="separate"/>
      </w:r>
      <w:r>
        <w:rPr>
          <w:noProof/>
          <w:lang w:eastAsia="zh-CN"/>
        </w:rPr>
        <w:t>5</w:t>
      </w:r>
      <w:r>
        <w:rPr>
          <w:noProof/>
        </w:rPr>
        <w:fldChar w:fldCharType="end"/>
      </w:r>
    </w:p>
    <w:p w14:paraId="21776155" w14:textId="7E0F36D3"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3.2.2. Gouraud着色</w:t>
      </w:r>
      <w:r>
        <w:rPr>
          <w:noProof/>
          <w:lang w:eastAsia="zh-CN"/>
        </w:rPr>
        <w:tab/>
      </w:r>
      <w:r>
        <w:rPr>
          <w:noProof/>
        </w:rPr>
        <w:fldChar w:fldCharType="begin"/>
      </w:r>
      <w:r>
        <w:rPr>
          <w:noProof/>
          <w:lang w:eastAsia="zh-CN"/>
        </w:rPr>
        <w:instrText xml:space="preserve"> PAGEREF _Toc168347382 \h </w:instrText>
      </w:r>
      <w:r>
        <w:rPr>
          <w:noProof/>
        </w:rPr>
      </w:r>
      <w:r>
        <w:rPr>
          <w:noProof/>
        </w:rPr>
        <w:fldChar w:fldCharType="separate"/>
      </w:r>
      <w:r>
        <w:rPr>
          <w:noProof/>
          <w:lang w:eastAsia="zh-CN"/>
        </w:rPr>
        <w:t>5</w:t>
      </w:r>
      <w:r>
        <w:rPr>
          <w:noProof/>
        </w:rPr>
        <w:fldChar w:fldCharType="end"/>
      </w:r>
    </w:p>
    <w:p w14:paraId="7BDDB3A5" w14:textId="1C89B523"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3.2.3. Phong着色</w:t>
      </w:r>
      <w:r>
        <w:rPr>
          <w:noProof/>
          <w:lang w:eastAsia="zh-CN"/>
        </w:rPr>
        <w:tab/>
      </w:r>
      <w:r>
        <w:rPr>
          <w:noProof/>
        </w:rPr>
        <w:fldChar w:fldCharType="begin"/>
      </w:r>
      <w:r>
        <w:rPr>
          <w:noProof/>
          <w:lang w:eastAsia="zh-CN"/>
        </w:rPr>
        <w:instrText xml:space="preserve"> PAGEREF _Toc168347383 \h </w:instrText>
      </w:r>
      <w:r>
        <w:rPr>
          <w:noProof/>
        </w:rPr>
      </w:r>
      <w:r>
        <w:rPr>
          <w:noProof/>
        </w:rPr>
        <w:fldChar w:fldCharType="separate"/>
      </w:r>
      <w:r>
        <w:rPr>
          <w:noProof/>
          <w:lang w:eastAsia="zh-CN"/>
        </w:rPr>
        <w:t>5</w:t>
      </w:r>
      <w:r>
        <w:rPr>
          <w:noProof/>
        </w:rPr>
        <w:fldChar w:fldCharType="end"/>
      </w:r>
    </w:p>
    <w:p w14:paraId="0341C2DF" w14:textId="1622A582"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3.3. 高级渲染技术</w:t>
      </w:r>
      <w:r>
        <w:rPr>
          <w:noProof/>
          <w:lang w:eastAsia="zh-CN"/>
        </w:rPr>
        <w:tab/>
      </w:r>
      <w:r>
        <w:rPr>
          <w:noProof/>
        </w:rPr>
        <w:fldChar w:fldCharType="begin"/>
      </w:r>
      <w:r>
        <w:rPr>
          <w:noProof/>
          <w:lang w:eastAsia="zh-CN"/>
        </w:rPr>
        <w:instrText xml:space="preserve"> PAGEREF _Toc168347384 \h </w:instrText>
      </w:r>
      <w:r>
        <w:rPr>
          <w:noProof/>
        </w:rPr>
      </w:r>
      <w:r>
        <w:rPr>
          <w:noProof/>
        </w:rPr>
        <w:fldChar w:fldCharType="separate"/>
      </w:r>
      <w:r>
        <w:rPr>
          <w:noProof/>
          <w:lang w:eastAsia="zh-CN"/>
        </w:rPr>
        <w:t>6</w:t>
      </w:r>
      <w:r>
        <w:rPr>
          <w:noProof/>
        </w:rPr>
        <w:fldChar w:fldCharType="end"/>
      </w:r>
    </w:p>
    <w:p w14:paraId="0CDD974B" w14:textId="52995AF2"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3.3.1. 光线追踪</w:t>
      </w:r>
      <w:r>
        <w:rPr>
          <w:noProof/>
          <w:lang w:eastAsia="zh-CN"/>
        </w:rPr>
        <w:tab/>
      </w:r>
      <w:r>
        <w:rPr>
          <w:noProof/>
        </w:rPr>
        <w:fldChar w:fldCharType="begin"/>
      </w:r>
      <w:r>
        <w:rPr>
          <w:noProof/>
          <w:lang w:eastAsia="zh-CN"/>
        </w:rPr>
        <w:instrText xml:space="preserve"> PAGEREF _Toc168347385 \h </w:instrText>
      </w:r>
      <w:r>
        <w:rPr>
          <w:noProof/>
        </w:rPr>
      </w:r>
      <w:r>
        <w:rPr>
          <w:noProof/>
        </w:rPr>
        <w:fldChar w:fldCharType="separate"/>
      </w:r>
      <w:r>
        <w:rPr>
          <w:noProof/>
          <w:lang w:eastAsia="zh-CN"/>
        </w:rPr>
        <w:t>6</w:t>
      </w:r>
      <w:r>
        <w:rPr>
          <w:noProof/>
        </w:rPr>
        <w:fldChar w:fldCharType="end"/>
      </w:r>
    </w:p>
    <w:p w14:paraId="2C01C728" w14:textId="0514980D"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3.3.2. 辐射度</w:t>
      </w:r>
      <w:r>
        <w:rPr>
          <w:noProof/>
          <w:lang w:eastAsia="zh-CN"/>
        </w:rPr>
        <w:tab/>
      </w:r>
      <w:r>
        <w:rPr>
          <w:noProof/>
        </w:rPr>
        <w:fldChar w:fldCharType="begin"/>
      </w:r>
      <w:r>
        <w:rPr>
          <w:noProof/>
          <w:lang w:eastAsia="zh-CN"/>
        </w:rPr>
        <w:instrText xml:space="preserve"> PAGEREF _Toc168347386 \h </w:instrText>
      </w:r>
      <w:r>
        <w:rPr>
          <w:noProof/>
        </w:rPr>
      </w:r>
      <w:r>
        <w:rPr>
          <w:noProof/>
        </w:rPr>
        <w:fldChar w:fldCharType="separate"/>
      </w:r>
      <w:r>
        <w:rPr>
          <w:noProof/>
          <w:lang w:eastAsia="zh-CN"/>
        </w:rPr>
        <w:t>6</w:t>
      </w:r>
      <w:r>
        <w:rPr>
          <w:noProof/>
        </w:rPr>
        <w:fldChar w:fldCharType="end"/>
      </w:r>
    </w:p>
    <w:p w14:paraId="5B4208C3" w14:textId="79EC7124"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3.3.3. 环境光遮蔽</w:t>
      </w:r>
      <w:r>
        <w:rPr>
          <w:noProof/>
          <w:lang w:eastAsia="zh-CN"/>
        </w:rPr>
        <w:tab/>
      </w:r>
      <w:r>
        <w:rPr>
          <w:noProof/>
        </w:rPr>
        <w:fldChar w:fldCharType="begin"/>
      </w:r>
      <w:r>
        <w:rPr>
          <w:noProof/>
          <w:lang w:eastAsia="zh-CN"/>
        </w:rPr>
        <w:instrText xml:space="preserve"> PAGEREF _Toc168347387 \h </w:instrText>
      </w:r>
      <w:r>
        <w:rPr>
          <w:noProof/>
        </w:rPr>
      </w:r>
      <w:r>
        <w:rPr>
          <w:noProof/>
        </w:rPr>
        <w:fldChar w:fldCharType="separate"/>
      </w:r>
      <w:r>
        <w:rPr>
          <w:noProof/>
          <w:lang w:eastAsia="zh-CN"/>
        </w:rPr>
        <w:t>6</w:t>
      </w:r>
      <w:r>
        <w:rPr>
          <w:noProof/>
        </w:rPr>
        <w:fldChar w:fldCharType="end"/>
      </w:r>
    </w:p>
    <w:p w14:paraId="0F56F720" w14:textId="2A3C51A4"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3.4. 实时渲染技术</w:t>
      </w:r>
      <w:r>
        <w:rPr>
          <w:noProof/>
          <w:lang w:eastAsia="zh-CN"/>
        </w:rPr>
        <w:tab/>
      </w:r>
      <w:r>
        <w:rPr>
          <w:noProof/>
        </w:rPr>
        <w:fldChar w:fldCharType="begin"/>
      </w:r>
      <w:r>
        <w:rPr>
          <w:noProof/>
          <w:lang w:eastAsia="zh-CN"/>
        </w:rPr>
        <w:instrText xml:space="preserve"> PAGEREF _Toc168347388 \h </w:instrText>
      </w:r>
      <w:r>
        <w:rPr>
          <w:noProof/>
        </w:rPr>
      </w:r>
      <w:r>
        <w:rPr>
          <w:noProof/>
        </w:rPr>
        <w:fldChar w:fldCharType="separate"/>
      </w:r>
      <w:r>
        <w:rPr>
          <w:noProof/>
          <w:lang w:eastAsia="zh-CN"/>
        </w:rPr>
        <w:t>7</w:t>
      </w:r>
      <w:r>
        <w:rPr>
          <w:noProof/>
        </w:rPr>
        <w:fldChar w:fldCharType="end"/>
      </w:r>
    </w:p>
    <w:p w14:paraId="16532CFE" w14:textId="223F2014"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3.4.1. 硬件加速</w:t>
      </w:r>
      <w:r>
        <w:rPr>
          <w:noProof/>
          <w:lang w:eastAsia="zh-CN"/>
        </w:rPr>
        <w:tab/>
      </w:r>
      <w:r>
        <w:rPr>
          <w:noProof/>
        </w:rPr>
        <w:fldChar w:fldCharType="begin"/>
      </w:r>
      <w:r>
        <w:rPr>
          <w:noProof/>
          <w:lang w:eastAsia="zh-CN"/>
        </w:rPr>
        <w:instrText xml:space="preserve"> PAGEREF _Toc168347389 \h </w:instrText>
      </w:r>
      <w:r>
        <w:rPr>
          <w:noProof/>
        </w:rPr>
      </w:r>
      <w:r>
        <w:rPr>
          <w:noProof/>
        </w:rPr>
        <w:fldChar w:fldCharType="separate"/>
      </w:r>
      <w:r>
        <w:rPr>
          <w:noProof/>
          <w:lang w:eastAsia="zh-CN"/>
        </w:rPr>
        <w:t>7</w:t>
      </w:r>
      <w:r>
        <w:rPr>
          <w:noProof/>
        </w:rPr>
        <w:fldChar w:fldCharType="end"/>
      </w:r>
    </w:p>
    <w:p w14:paraId="0FF1BFC1" w14:textId="1F923C09"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3.4.2. 着色语言</w:t>
      </w:r>
      <w:r>
        <w:rPr>
          <w:noProof/>
          <w:lang w:eastAsia="zh-CN"/>
        </w:rPr>
        <w:tab/>
      </w:r>
      <w:r>
        <w:rPr>
          <w:noProof/>
        </w:rPr>
        <w:fldChar w:fldCharType="begin"/>
      </w:r>
      <w:r>
        <w:rPr>
          <w:noProof/>
          <w:lang w:eastAsia="zh-CN"/>
        </w:rPr>
        <w:instrText xml:space="preserve"> PAGEREF _Toc168347390 \h </w:instrText>
      </w:r>
      <w:r>
        <w:rPr>
          <w:noProof/>
        </w:rPr>
      </w:r>
      <w:r>
        <w:rPr>
          <w:noProof/>
        </w:rPr>
        <w:fldChar w:fldCharType="separate"/>
      </w:r>
      <w:r>
        <w:rPr>
          <w:noProof/>
          <w:lang w:eastAsia="zh-CN"/>
        </w:rPr>
        <w:t>7</w:t>
      </w:r>
      <w:r>
        <w:rPr>
          <w:noProof/>
        </w:rPr>
        <w:fldChar w:fldCharType="end"/>
      </w:r>
    </w:p>
    <w:p w14:paraId="4855FA6C" w14:textId="3E884AA3"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lang w:eastAsia="zh-CN"/>
        </w:rPr>
        <w:t>4. 计算机图形学前沿研究</w:t>
      </w:r>
      <w:r>
        <w:rPr>
          <w:noProof/>
          <w:lang w:eastAsia="zh-CN"/>
        </w:rPr>
        <w:tab/>
      </w:r>
      <w:r>
        <w:rPr>
          <w:noProof/>
        </w:rPr>
        <w:fldChar w:fldCharType="begin"/>
      </w:r>
      <w:r>
        <w:rPr>
          <w:noProof/>
          <w:lang w:eastAsia="zh-CN"/>
        </w:rPr>
        <w:instrText xml:space="preserve"> PAGEREF _Toc168347391 \h </w:instrText>
      </w:r>
      <w:r>
        <w:rPr>
          <w:noProof/>
        </w:rPr>
      </w:r>
      <w:r>
        <w:rPr>
          <w:noProof/>
        </w:rPr>
        <w:fldChar w:fldCharType="separate"/>
      </w:r>
      <w:r>
        <w:rPr>
          <w:noProof/>
          <w:lang w:eastAsia="zh-CN"/>
        </w:rPr>
        <w:t>7</w:t>
      </w:r>
      <w:r>
        <w:rPr>
          <w:noProof/>
        </w:rPr>
        <w:fldChar w:fldCharType="end"/>
      </w:r>
    </w:p>
    <w:p w14:paraId="2574DAA0" w14:textId="11F8C1CE"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4.1. 虚拟现实与增强现实</w:t>
      </w:r>
      <w:r>
        <w:rPr>
          <w:noProof/>
          <w:lang w:eastAsia="zh-CN"/>
        </w:rPr>
        <w:tab/>
      </w:r>
      <w:r>
        <w:rPr>
          <w:noProof/>
        </w:rPr>
        <w:fldChar w:fldCharType="begin"/>
      </w:r>
      <w:r>
        <w:rPr>
          <w:noProof/>
          <w:lang w:eastAsia="zh-CN"/>
        </w:rPr>
        <w:instrText xml:space="preserve"> PAGEREF _Toc168347392 \h </w:instrText>
      </w:r>
      <w:r>
        <w:rPr>
          <w:noProof/>
        </w:rPr>
      </w:r>
      <w:r>
        <w:rPr>
          <w:noProof/>
        </w:rPr>
        <w:fldChar w:fldCharType="separate"/>
      </w:r>
      <w:r>
        <w:rPr>
          <w:noProof/>
          <w:lang w:eastAsia="zh-CN"/>
        </w:rPr>
        <w:t>7</w:t>
      </w:r>
      <w:r>
        <w:rPr>
          <w:noProof/>
        </w:rPr>
        <w:fldChar w:fldCharType="end"/>
      </w:r>
    </w:p>
    <w:p w14:paraId="0EF3FA5A" w14:textId="28548637"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4.1.1. 虚拟现实技术</w:t>
      </w:r>
      <w:r>
        <w:rPr>
          <w:noProof/>
          <w:lang w:eastAsia="zh-CN"/>
        </w:rPr>
        <w:tab/>
      </w:r>
      <w:r>
        <w:rPr>
          <w:noProof/>
        </w:rPr>
        <w:fldChar w:fldCharType="begin"/>
      </w:r>
      <w:r>
        <w:rPr>
          <w:noProof/>
          <w:lang w:eastAsia="zh-CN"/>
        </w:rPr>
        <w:instrText xml:space="preserve"> PAGEREF _Toc168347393 \h </w:instrText>
      </w:r>
      <w:r>
        <w:rPr>
          <w:noProof/>
        </w:rPr>
      </w:r>
      <w:r>
        <w:rPr>
          <w:noProof/>
        </w:rPr>
        <w:fldChar w:fldCharType="separate"/>
      </w:r>
      <w:r>
        <w:rPr>
          <w:noProof/>
          <w:lang w:eastAsia="zh-CN"/>
        </w:rPr>
        <w:t>7</w:t>
      </w:r>
      <w:r>
        <w:rPr>
          <w:noProof/>
        </w:rPr>
        <w:fldChar w:fldCharType="end"/>
      </w:r>
    </w:p>
    <w:p w14:paraId="40D81A73" w14:textId="40E6E55A"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4.1.2. 增强现实技术</w:t>
      </w:r>
      <w:r>
        <w:rPr>
          <w:noProof/>
          <w:lang w:eastAsia="zh-CN"/>
        </w:rPr>
        <w:tab/>
      </w:r>
      <w:r>
        <w:rPr>
          <w:noProof/>
        </w:rPr>
        <w:fldChar w:fldCharType="begin"/>
      </w:r>
      <w:r>
        <w:rPr>
          <w:noProof/>
          <w:lang w:eastAsia="zh-CN"/>
        </w:rPr>
        <w:instrText xml:space="preserve"> PAGEREF _Toc168347394 \h </w:instrText>
      </w:r>
      <w:r>
        <w:rPr>
          <w:noProof/>
        </w:rPr>
      </w:r>
      <w:r>
        <w:rPr>
          <w:noProof/>
        </w:rPr>
        <w:fldChar w:fldCharType="separate"/>
      </w:r>
      <w:r>
        <w:rPr>
          <w:noProof/>
          <w:lang w:eastAsia="zh-CN"/>
        </w:rPr>
        <w:t>7</w:t>
      </w:r>
      <w:r>
        <w:rPr>
          <w:noProof/>
        </w:rPr>
        <w:fldChar w:fldCharType="end"/>
      </w:r>
    </w:p>
    <w:p w14:paraId="3D7B79C1" w14:textId="563C0E98"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lastRenderedPageBreak/>
        <w:t>4.1.3. 应用实例</w:t>
      </w:r>
      <w:r>
        <w:rPr>
          <w:noProof/>
          <w:lang w:eastAsia="zh-CN"/>
        </w:rPr>
        <w:tab/>
      </w:r>
      <w:r>
        <w:rPr>
          <w:noProof/>
        </w:rPr>
        <w:fldChar w:fldCharType="begin"/>
      </w:r>
      <w:r>
        <w:rPr>
          <w:noProof/>
          <w:lang w:eastAsia="zh-CN"/>
        </w:rPr>
        <w:instrText xml:space="preserve"> PAGEREF _Toc168347395 \h </w:instrText>
      </w:r>
      <w:r>
        <w:rPr>
          <w:noProof/>
        </w:rPr>
      </w:r>
      <w:r>
        <w:rPr>
          <w:noProof/>
        </w:rPr>
        <w:fldChar w:fldCharType="separate"/>
      </w:r>
      <w:r>
        <w:rPr>
          <w:noProof/>
          <w:lang w:eastAsia="zh-CN"/>
        </w:rPr>
        <w:t>8</w:t>
      </w:r>
      <w:r>
        <w:rPr>
          <w:noProof/>
        </w:rPr>
        <w:fldChar w:fldCharType="end"/>
      </w:r>
    </w:p>
    <w:p w14:paraId="44FAC1FF" w14:textId="09BF1F45"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4.2. 计算机视觉</w:t>
      </w:r>
      <w:r>
        <w:rPr>
          <w:noProof/>
          <w:lang w:eastAsia="zh-CN"/>
        </w:rPr>
        <w:tab/>
      </w:r>
      <w:r>
        <w:rPr>
          <w:noProof/>
        </w:rPr>
        <w:fldChar w:fldCharType="begin"/>
      </w:r>
      <w:r>
        <w:rPr>
          <w:noProof/>
          <w:lang w:eastAsia="zh-CN"/>
        </w:rPr>
        <w:instrText xml:space="preserve"> PAGEREF _Toc168347396 \h </w:instrText>
      </w:r>
      <w:r>
        <w:rPr>
          <w:noProof/>
        </w:rPr>
      </w:r>
      <w:r>
        <w:rPr>
          <w:noProof/>
        </w:rPr>
        <w:fldChar w:fldCharType="separate"/>
      </w:r>
      <w:r>
        <w:rPr>
          <w:noProof/>
          <w:lang w:eastAsia="zh-CN"/>
        </w:rPr>
        <w:t>8</w:t>
      </w:r>
      <w:r>
        <w:rPr>
          <w:noProof/>
        </w:rPr>
        <w:fldChar w:fldCharType="end"/>
      </w:r>
    </w:p>
    <w:p w14:paraId="62F12827" w14:textId="63920003"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4.2.1. 图像识别</w:t>
      </w:r>
      <w:r>
        <w:rPr>
          <w:noProof/>
          <w:lang w:eastAsia="zh-CN"/>
        </w:rPr>
        <w:tab/>
      </w:r>
      <w:r>
        <w:rPr>
          <w:noProof/>
        </w:rPr>
        <w:fldChar w:fldCharType="begin"/>
      </w:r>
      <w:r>
        <w:rPr>
          <w:noProof/>
          <w:lang w:eastAsia="zh-CN"/>
        </w:rPr>
        <w:instrText xml:space="preserve"> PAGEREF _Toc168347397 \h </w:instrText>
      </w:r>
      <w:r>
        <w:rPr>
          <w:noProof/>
        </w:rPr>
      </w:r>
      <w:r>
        <w:rPr>
          <w:noProof/>
        </w:rPr>
        <w:fldChar w:fldCharType="separate"/>
      </w:r>
      <w:r>
        <w:rPr>
          <w:noProof/>
          <w:lang w:eastAsia="zh-CN"/>
        </w:rPr>
        <w:t>8</w:t>
      </w:r>
      <w:r>
        <w:rPr>
          <w:noProof/>
        </w:rPr>
        <w:fldChar w:fldCharType="end"/>
      </w:r>
    </w:p>
    <w:p w14:paraId="589E5C2C" w14:textId="5DE446C9"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4.2.2. 深度学习在计算机视觉中的应用</w:t>
      </w:r>
      <w:r>
        <w:rPr>
          <w:noProof/>
          <w:lang w:eastAsia="zh-CN"/>
        </w:rPr>
        <w:tab/>
      </w:r>
      <w:r>
        <w:rPr>
          <w:noProof/>
        </w:rPr>
        <w:fldChar w:fldCharType="begin"/>
      </w:r>
      <w:r>
        <w:rPr>
          <w:noProof/>
          <w:lang w:eastAsia="zh-CN"/>
        </w:rPr>
        <w:instrText xml:space="preserve"> PAGEREF _Toc168347398 \h </w:instrText>
      </w:r>
      <w:r>
        <w:rPr>
          <w:noProof/>
        </w:rPr>
      </w:r>
      <w:r>
        <w:rPr>
          <w:noProof/>
        </w:rPr>
        <w:fldChar w:fldCharType="separate"/>
      </w:r>
      <w:r>
        <w:rPr>
          <w:noProof/>
          <w:lang w:eastAsia="zh-CN"/>
        </w:rPr>
        <w:t>8</w:t>
      </w:r>
      <w:r>
        <w:rPr>
          <w:noProof/>
        </w:rPr>
        <w:fldChar w:fldCharType="end"/>
      </w:r>
    </w:p>
    <w:p w14:paraId="4E42F56D" w14:textId="6B3A072A" w:rsidR="005346F6" w:rsidRDefault="005346F6" w:rsidP="005346F6">
      <w:pPr>
        <w:pStyle w:val="TOC2"/>
        <w:tabs>
          <w:tab w:val="right" w:leader="dot" w:pos="8630"/>
        </w:tabs>
        <w:spacing w:after="0"/>
        <w:ind w:left="440"/>
        <w:rPr>
          <w:noProof/>
          <w:kern w:val="2"/>
          <w:szCs w:val="24"/>
          <w:lang w:eastAsia="zh-CN"/>
          <w14:ligatures w14:val="standardContextual"/>
        </w:rPr>
      </w:pPr>
      <w:r w:rsidRPr="002E658A">
        <w:rPr>
          <w:rFonts w:ascii="黑体" w:eastAsia="黑体" w:hAnsi="黑体"/>
          <w:noProof/>
          <w:color w:val="000000"/>
          <w:lang w:eastAsia="zh-CN"/>
        </w:rPr>
        <w:t>4.3. 高性能计算与并行渲染</w:t>
      </w:r>
      <w:r>
        <w:rPr>
          <w:noProof/>
          <w:lang w:eastAsia="zh-CN"/>
        </w:rPr>
        <w:tab/>
      </w:r>
      <w:r>
        <w:rPr>
          <w:noProof/>
        </w:rPr>
        <w:fldChar w:fldCharType="begin"/>
      </w:r>
      <w:r>
        <w:rPr>
          <w:noProof/>
          <w:lang w:eastAsia="zh-CN"/>
        </w:rPr>
        <w:instrText xml:space="preserve"> PAGEREF _Toc168347399 \h </w:instrText>
      </w:r>
      <w:r>
        <w:rPr>
          <w:noProof/>
        </w:rPr>
      </w:r>
      <w:r>
        <w:rPr>
          <w:noProof/>
        </w:rPr>
        <w:fldChar w:fldCharType="separate"/>
      </w:r>
      <w:r>
        <w:rPr>
          <w:noProof/>
          <w:lang w:eastAsia="zh-CN"/>
        </w:rPr>
        <w:t>8</w:t>
      </w:r>
      <w:r>
        <w:rPr>
          <w:noProof/>
        </w:rPr>
        <w:fldChar w:fldCharType="end"/>
      </w:r>
    </w:p>
    <w:p w14:paraId="79CE3095" w14:textId="2C6FF214"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4.3.1. GPU计算</w:t>
      </w:r>
      <w:r>
        <w:rPr>
          <w:noProof/>
          <w:lang w:eastAsia="zh-CN"/>
        </w:rPr>
        <w:tab/>
      </w:r>
      <w:r>
        <w:rPr>
          <w:noProof/>
        </w:rPr>
        <w:fldChar w:fldCharType="begin"/>
      </w:r>
      <w:r>
        <w:rPr>
          <w:noProof/>
          <w:lang w:eastAsia="zh-CN"/>
        </w:rPr>
        <w:instrText xml:space="preserve"> PAGEREF _Toc168347400 \h </w:instrText>
      </w:r>
      <w:r>
        <w:rPr>
          <w:noProof/>
        </w:rPr>
      </w:r>
      <w:r>
        <w:rPr>
          <w:noProof/>
        </w:rPr>
        <w:fldChar w:fldCharType="separate"/>
      </w:r>
      <w:r>
        <w:rPr>
          <w:noProof/>
          <w:lang w:eastAsia="zh-CN"/>
        </w:rPr>
        <w:t>8</w:t>
      </w:r>
      <w:r>
        <w:rPr>
          <w:noProof/>
        </w:rPr>
        <w:fldChar w:fldCharType="end"/>
      </w:r>
    </w:p>
    <w:p w14:paraId="762ACA19" w14:textId="537CAE78" w:rsidR="005346F6" w:rsidRDefault="005346F6" w:rsidP="005346F6">
      <w:pPr>
        <w:pStyle w:val="TOC3"/>
        <w:tabs>
          <w:tab w:val="right" w:leader="dot" w:pos="8630"/>
        </w:tabs>
        <w:spacing w:after="0"/>
        <w:ind w:left="880"/>
        <w:rPr>
          <w:noProof/>
          <w:kern w:val="2"/>
          <w:szCs w:val="24"/>
          <w:lang w:eastAsia="zh-CN"/>
          <w14:ligatures w14:val="standardContextual"/>
        </w:rPr>
      </w:pPr>
      <w:r w:rsidRPr="002E658A">
        <w:rPr>
          <w:rFonts w:ascii="宋体" w:eastAsia="宋体" w:hAnsi="宋体"/>
          <w:noProof/>
          <w:color w:val="000000"/>
          <w:lang w:eastAsia="zh-CN"/>
        </w:rPr>
        <w:t>4.3.2. 并行渲染技术</w:t>
      </w:r>
      <w:r>
        <w:rPr>
          <w:noProof/>
          <w:lang w:eastAsia="zh-CN"/>
        </w:rPr>
        <w:tab/>
      </w:r>
      <w:r>
        <w:rPr>
          <w:noProof/>
        </w:rPr>
        <w:fldChar w:fldCharType="begin"/>
      </w:r>
      <w:r>
        <w:rPr>
          <w:noProof/>
          <w:lang w:eastAsia="zh-CN"/>
        </w:rPr>
        <w:instrText xml:space="preserve"> PAGEREF _Toc168347401 \h </w:instrText>
      </w:r>
      <w:r>
        <w:rPr>
          <w:noProof/>
        </w:rPr>
      </w:r>
      <w:r>
        <w:rPr>
          <w:noProof/>
        </w:rPr>
        <w:fldChar w:fldCharType="separate"/>
      </w:r>
      <w:r>
        <w:rPr>
          <w:noProof/>
          <w:lang w:eastAsia="zh-CN"/>
        </w:rPr>
        <w:t>8</w:t>
      </w:r>
      <w:r>
        <w:rPr>
          <w:noProof/>
        </w:rPr>
        <w:fldChar w:fldCharType="end"/>
      </w:r>
    </w:p>
    <w:p w14:paraId="62981897" w14:textId="6053C115" w:rsidR="005346F6" w:rsidRDefault="005346F6" w:rsidP="005346F6">
      <w:pPr>
        <w:pStyle w:val="TOC1"/>
        <w:tabs>
          <w:tab w:val="right" w:leader="dot" w:pos="8630"/>
        </w:tabs>
        <w:spacing w:after="0"/>
        <w:rPr>
          <w:noProof/>
          <w:kern w:val="2"/>
          <w:szCs w:val="24"/>
          <w:lang w:eastAsia="zh-CN"/>
          <w14:ligatures w14:val="standardContextual"/>
        </w:rPr>
      </w:pPr>
      <w:r w:rsidRPr="002E658A">
        <w:rPr>
          <w:rFonts w:ascii="黑体" w:eastAsia="黑体" w:hAnsi="黑体"/>
          <w:noProof/>
          <w:color w:val="000000"/>
        </w:rPr>
        <w:t>总结</w:t>
      </w:r>
      <w:r>
        <w:rPr>
          <w:noProof/>
        </w:rPr>
        <w:tab/>
      </w:r>
      <w:r>
        <w:rPr>
          <w:noProof/>
        </w:rPr>
        <w:fldChar w:fldCharType="begin"/>
      </w:r>
      <w:r>
        <w:rPr>
          <w:noProof/>
        </w:rPr>
        <w:instrText xml:space="preserve"> PAGEREF _Toc168347402 \h </w:instrText>
      </w:r>
      <w:r>
        <w:rPr>
          <w:noProof/>
        </w:rPr>
      </w:r>
      <w:r>
        <w:rPr>
          <w:noProof/>
        </w:rPr>
        <w:fldChar w:fldCharType="separate"/>
      </w:r>
      <w:r>
        <w:rPr>
          <w:noProof/>
        </w:rPr>
        <w:t>10</w:t>
      </w:r>
      <w:r>
        <w:rPr>
          <w:noProof/>
        </w:rPr>
        <w:fldChar w:fldCharType="end"/>
      </w:r>
    </w:p>
    <w:p w14:paraId="4C656AA7" w14:textId="6C82E63D" w:rsidR="00A97B53" w:rsidRDefault="005346F6" w:rsidP="005346F6">
      <w:pPr>
        <w:pStyle w:val="1"/>
        <w:spacing w:before="0"/>
        <w:jc w:val="center"/>
      </w:pPr>
      <w:r>
        <w:rPr>
          <w:rFonts w:ascii="黑体" w:eastAsia="黑体" w:hAnsi="黑体"/>
          <w:color w:val="000000"/>
        </w:rPr>
        <w:fldChar w:fldCharType="end"/>
      </w:r>
    </w:p>
    <w:p w14:paraId="69B95ADD" w14:textId="77777777" w:rsidR="00A97B53" w:rsidRDefault="005346F6">
      <w:r>
        <w:br w:type="page"/>
      </w:r>
    </w:p>
    <w:p w14:paraId="06DFB418" w14:textId="77777777" w:rsidR="00A97B53" w:rsidRDefault="00A97B53">
      <w:pPr>
        <w:sectPr w:rsidR="00A97B53" w:rsidSect="005346F6">
          <w:footerReference w:type="default" r:id="rId14"/>
          <w:pgSz w:w="12240" w:h="15840"/>
          <w:pgMar w:top="1440" w:right="1800" w:bottom="1440" w:left="1800" w:header="720" w:footer="720" w:gutter="0"/>
          <w:pgNumType w:fmt="upperRoman" w:start="1"/>
          <w:cols w:space="720"/>
          <w:docGrid w:linePitch="360"/>
        </w:sectPr>
      </w:pPr>
    </w:p>
    <w:p w14:paraId="4F0CAE19" w14:textId="77777777" w:rsidR="00A97B53" w:rsidRDefault="005346F6">
      <w:pPr>
        <w:pStyle w:val="1"/>
        <w:spacing w:before="360" w:after="360"/>
        <w:jc w:val="center"/>
        <w:rPr>
          <w:lang w:eastAsia="zh-CN"/>
        </w:rPr>
      </w:pPr>
      <w:bookmarkStart w:id="2" w:name="_Toc168347359"/>
      <w:r>
        <w:rPr>
          <w:rFonts w:ascii="黑体" w:eastAsia="黑体" w:hAnsi="黑体"/>
          <w:color w:val="000000"/>
          <w:sz w:val="24"/>
          <w:lang w:eastAsia="zh-CN"/>
        </w:rPr>
        <w:lastRenderedPageBreak/>
        <w:t>引言</w:t>
      </w:r>
      <w:bookmarkEnd w:id="2"/>
    </w:p>
    <w:p w14:paraId="347FC375"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作为现代计算机科学的重要分支，自其诞生以来，便在科学研究、工程技术、教育培训、娱乐媒体等领域发挥了至关重要的作用。随着计算机硬件和软件技术的飞速发展，计算机图形学的理论与应用也在不断进步和拓展。本文旨在系统地介绍计算机图形学的基本概念、主要技术和最新研究进展，探讨其在各个应用领域的广泛应用。通过对图形生成与处理、图形渲染和前沿研究的深入分析，本文希望为读者提供一个全面的视角，了解计算机图形学的发展现状及未来趋势，激发更多学术研究和技术创新。</w:t>
      </w:r>
    </w:p>
    <w:p w14:paraId="247A3932" w14:textId="77777777" w:rsidR="00A97B53" w:rsidRDefault="005346F6">
      <w:pPr>
        <w:pStyle w:val="1"/>
        <w:spacing w:before="360" w:after="360" w:line="400" w:lineRule="exact"/>
        <w:rPr>
          <w:lang w:eastAsia="zh-CN"/>
        </w:rPr>
      </w:pPr>
      <w:bookmarkStart w:id="3" w:name="_Toc168347360"/>
      <w:r>
        <w:rPr>
          <w:rFonts w:ascii="黑体" w:eastAsia="黑体" w:hAnsi="黑体"/>
          <w:color w:val="000000"/>
          <w:sz w:val="24"/>
          <w:lang w:eastAsia="zh-CN"/>
        </w:rPr>
        <w:t>1. 计算机图形学概述</w:t>
      </w:r>
      <w:bookmarkEnd w:id="3"/>
    </w:p>
    <w:p w14:paraId="7FF0F6E5" w14:textId="77777777" w:rsidR="00A97B53" w:rsidRDefault="005346F6">
      <w:pPr>
        <w:pStyle w:val="21"/>
        <w:spacing w:after="200" w:line="400" w:lineRule="exact"/>
        <w:rPr>
          <w:lang w:eastAsia="zh-CN"/>
        </w:rPr>
      </w:pPr>
      <w:bookmarkStart w:id="4" w:name="_Toc168347361"/>
      <w:r>
        <w:rPr>
          <w:rFonts w:ascii="黑体" w:eastAsia="黑体" w:hAnsi="黑体"/>
          <w:color w:val="000000"/>
          <w:sz w:val="21"/>
          <w:lang w:eastAsia="zh-CN"/>
        </w:rPr>
        <w:t>1.1. 计算机图形学的定义</w:t>
      </w:r>
      <w:bookmarkEnd w:id="4"/>
    </w:p>
    <w:p w14:paraId="5A3CB72F"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是研究如何利用计算机进行图形和图像的生成、处理和显示的学科。它包括对几何形体的建模、颜色和光照的模拟、图像处理算法的设计以及人机交互技术的应用。计算机图形学涉及数学、物理、计算机科学等多个领域，是现代计算机应用中的重要组成部分。其主要目标是通过算法和数据结构实现逼真的图形和图像效果，从而满足科学研究、工程设计、影视制作、游戏开发等多种应用需求。</w:t>
      </w:r>
    </w:p>
    <w:p w14:paraId="664C79FC" w14:textId="77777777" w:rsidR="00A97B53" w:rsidRDefault="005346F6">
      <w:pPr>
        <w:pStyle w:val="21"/>
        <w:spacing w:after="200" w:line="400" w:lineRule="exact"/>
        <w:rPr>
          <w:lang w:eastAsia="zh-CN"/>
        </w:rPr>
      </w:pPr>
      <w:bookmarkStart w:id="5" w:name="_Toc168347362"/>
      <w:r>
        <w:rPr>
          <w:rFonts w:ascii="黑体" w:eastAsia="黑体" w:hAnsi="黑体"/>
          <w:color w:val="000000"/>
          <w:sz w:val="21"/>
          <w:lang w:eastAsia="zh-CN"/>
        </w:rPr>
        <w:t>1.2. 计算机图形学的发展历史</w:t>
      </w:r>
      <w:bookmarkEnd w:id="5"/>
    </w:p>
    <w:p w14:paraId="1EF0B8AD"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计算机图形学的发展可以追溯到20世纪50年代，当时计算机主要用于科学计算和军事用途。1951年，麻省理工学院的SAGE系统是早期使用图形显示的先驱之一。到了20世纪60年代，Ivan Sutherland开发了Sketchpad系统，这是第一个交互式图形系统，标志着计算机图形学的真正诞生。</w:t>
      </w:r>
    </w:p>
    <w:p w14:paraId="13E98F8E" w14:textId="77777777" w:rsidR="00A97B53" w:rsidRDefault="005346F6">
      <w:pPr>
        <w:spacing w:line="360" w:lineRule="exact"/>
        <w:ind w:firstLine="480"/>
        <w:rPr>
          <w:lang w:eastAsia="zh-CN"/>
        </w:rPr>
      </w:pPr>
      <w:r>
        <w:rPr>
          <w:rFonts w:ascii="宋体" w:eastAsia="宋体" w:hAnsi="宋体"/>
          <w:color w:val="000000"/>
          <w:sz w:val="21"/>
          <w:lang w:eastAsia="zh-CN"/>
        </w:rPr>
        <w:t>70年代，计算机图形学得到了快速发展。美国的研究机构和大学开始重视这一领域的研究，发展了许多基本算法和技术，如光栅图形显示、图形变换和三维成像。Edwin Catmull在1974年提出了三维图形中的隐藏面消除算法，这是计算机图形学中的一项重要突破。</w:t>
      </w:r>
    </w:p>
    <w:p w14:paraId="0234F1BD" w14:textId="77777777" w:rsidR="00A97B53" w:rsidRDefault="005346F6">
      <w:pPr>
        <w:spacing w:line="360" w:lineRule="exact"/>
        <w:ind w:firstLine="480"/>
        <w:rPr>
          <w:lang w:eastAsia="zh-CN"/>
        </w:rPr>
      </w:pPr>
      <w:r>
        <w:rPr>
          <w:rFonts w:ascii="宋体" w:eastAsia="宋体" w:hAnsi="宋体"/>
          <w:color w:val="000000"/>
          <w:sz w:val="21"/>
          <w:lang w:eastAsia="zh-CN"/>
        </w:rPr>
        <w:t>80年代，计算机图形学逐渐商业化。硬件性能的提升使得图形处理能力大大增强，像素图形和矢量图形的应用日益广泛。Adobe发布了Photoshop，Autodesk推出了AutoCAD，这些软件工具极大地推动了计算机图形学的应用和普及。</w:t>
      </w:r>
    </w:p>
    <w:p w14:paraId="442A8726" w14:textId="77777777" w:rsidR="00A97B53" w:rsidRDefault="005346F6">
      <w:pPr>
        <w:spacing w:line="360" w:lineRule="exact"/>
        <w:ind w:firstLine="480"/>
        <w:rPr>
          <w:lang w:eastAsia="zh-CN"/>
        </w:rPr>
      </w:pPr>
      <w:r>
        <w:rPr>
          <w:rFonts w:ascii="宋体" w:eastAsia="宋体" w:hAnsi="宋体"/>
          <w:color w:val="000000"/>
          <w:sz w:val="21"/>
          <w:lang w:eastAsia="zh-CN"/>
        </w:rPr>
        <w:t>进入90年代和21世纪，计算机图形学进入了高速发展期。硬件加速技术、三维建模和渲染技术的进步使得图形学在影视特效、游戏开发和虚拟现实等领域得到了广泛应用。特别是</w:t>
      </w:r>
      <w:r>
        <w:rPr>
          <w:rFonts w:ascii="宋体" w:eastAsia="宋体" w:hAnsi="宋体"/>
          <w:color w:val="000000"/>
          <w:sz w:val="21"/>
          <w:lang w:eastAsia="zh-CN"/>
        </w:rPr>
        <w:lastRenderedPageBreak/>
        <w:t>图形处理器（GPU）的发展，使得实时三维图形渲染成为可能，推动了图形学的进一步发展和应用。</w:t>
      </w:r>
    </w:p>
    <w:p w14:paraId="2E8F8C15" w14:textId="77777777" w:rsidR="00A97B53" w:rsidRDefault="005346F6">
      <w:pPr>
        <w:pStyle w:val="21"/>
        <w:spacing w:after="200" w:line="400" w:lineRule="exact"/>
        <w:rPr>
          <w:lang w:eastAsia="zh-CN"/>
        </w:rPr>
      </w:pPr>
      <w:bookmarkStart w:id="6" w:name="_Toc168347363"/>
      <w:r>
        <w:rPr>
          <w:rFonts w:ascii="黑体" w:eastAsia="黑体" w:hAnsi="黑体"/>
          <w:color w:val="000000"/>
          <w:sz w:val="21"/>
          <w:lang w:eastAsia="zh-CN"/>
        </w:rPr>
        <w:t>1.3. 计算机图形学的应用领域</w:t>
      </w:r>
      <w:bookmarkEnd w:id="6"/>
    </w:p>
    <w:p w14:paraId="53FDD2DA"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计算机图形学的应用领域非常广泛，涵盖了科学研究、工程设计、娱乐产业和教育培训等多个方面。</w:t>
      </w:r>
    </w:p>
    <w:p w14:paraId="4B8ECB23" w14:textId="77777777" w:rsidR="00A97B53" w:rsidRDefault="005346F6">
      <w:pPr>
        <w:spacing w:line="360" w:lineRule="exact"/>
        <w:ind w:firstLine="480"/>
        <w:rPr>
          <w:lang w:eastAsia="zh-CN"/>
        </w:rPr>
      </w:pPr>
      <w:r>
        <w:rPr>
          <w:rFonts w:ascii="宋体" w:eastAsia="宋体" w:hAnsi="宋体"/>
          <w:color w:val="000000"/>
          <w:sz w:val="21"/>
          <w:lang w:eastAsia="zh-CN"/>
        </w:rPr>
        <w:t>在科学研究中，计算机图形学用于数据可视化，通过图形化的方式呈现复杂的数据和模型，帮助科学家更直观地理解和分析数据。在医学领域，三维重建技术用于医学影像的处理和分析，如CT和MRI图像的三维重建。</w:t>
      </w:r>
    </w:p>
    <w:p w14:paraId="4013E4AB" w14:textId="77777777" w:rsidR="00A97B53" w:rsidRDefault="005346F6">
      <w:pPr>
        <w:spacing w:line="360" w:lineRule="exact"/>
        <w:ind w:firstLine="480"/>
        <w:rPr>
          <w:lang w:eastAsia="zh-CN"/>
        </w:rPr>
      </w:pPr>
      <w:r>
        <w:rPr>
          <w:rFonts w:ascii="宋体" w:eastAsia="宋体" w:hAnsi="宋体"/>
          <w:color w:val="000000"/>
          <w:sz w:val="21"/>
          <w:lang w:eastAsia="zh-CN"/>
        </w:rPr>
        <w:t>在工程设计中，计算机图形学用于计算机辅助设计（CAD），帮助工程师进行机械零件、建筑结构等的设计和模拟。通过三维建模和仿真技术，工程师可以在虚拟环境中测试和优化设计，减少实际制造的成本和时间。</w:t>
      </w:r>
    </w:p>
    <w:p w14:paraId="56383DA0" w14:textId="77777777" w:rsidR="00A97B53" w:rsidRDefault="005346F6">
      <w:pPr>
        <w:spacing w:line="360" w:lineRule="exact"/>
        <w:ind w:firstLine="480"/>
        <w:rPr>
          <w:lang w:eastAsia="zh-CN"/>
        </w:rPr>
      </w:pPr>
      <w:r>
        <w:rPr>
          <w:rFonts w:ascii="宋体" w:eastAsia="宋体" w:hAnsi="宋体"/>
          <w:color w:val="000000"/>
          <w:sz w:val="21"/>
          <w:lang w:eastAsia="zh-CN"/>
        </w:rPr>
        <w:t>在娱乐产业中，计算机图形学是影视特效和电子游戏开发的核心技术。通过高级渲染技术和动画制作，电影和游戏中的虚拟场景和角色可以达到以假乱真的效果，提供了丰富的视觉体验。</w:t>
      </w:r>
    </w:p>
    <w:p w14:paraId="46A1043B" w14:textId="77777777" w:rsidR="00A97B53" w:rsidRDefault="005346F6">
      <w:pPr>
        <w:spacing w:line="360" w:lineRule="exact"/>
        <w:ind w:firstLine="480"/>
        <w:rPr>
          <w:lang w:eastAsia="zh-CN"/>
        </w:rPr>
      </w:pPr>
      <w:r>
        <w:rPr>
          <w:rFonts w:ascii="宋体" w:eastAsia="宋体" w:hAnsi="宋体"/>
          <w:color w:val="000000"/>
          <w:sz w:val="21"/>
          <w:lang w:eastAsia="zh-CN"/>
        </w:rPr>
        <w:t>在教育培训中，计算机图形学用于虚拟实验和模拟训练，提供沉浸式的学习环境。通过虚拟现实技术，学生可以进行化学实验、医学手术等实际操作，提高学习效果和实践能力。</w:t>
      </w:r>
    </w:p>
    <w:p w14:paraId="2A2C34DC" w14:textId="77777777" w:rsidR="00A97B53" w:rsidRDefault="005346F6">
      <w:pPr>
        <w:spacing w:line="360" w:lineRule="exact"/>
        <w:ind w:firstLine="480"/>
        <w:rPr>
          <w:lang w:eastAsia="zh-CN"/>
        </w:rPr>
      </w:pPr>
      <w:r>
        <w:rPr>
          <w:rFonts w:ascii="宋体" w:eastAsia="宋体" w:hAnsi="宋体"/>
          <w:color w:val="000000"/>
          <w:sz w:val="21"/>
          <w:lang w:eastAsia="zh-CN"/>
        </w:rPr>
        <w:t>总之，计算机图形学作为一门跨学科的技术，正在不断拓展其应用范围，并为各行各业带来深远的影响和变革。</w:t>
      </w:r>
    </w:p>
    <w:p w14:paraId="7CF4A533" w14:textId="77777777" w:rsidR="00A97B53" w:rsidRDefault="005346F6">
      <w:pPr>
        <w:pStyle w:val="1"/>
        <w:spacing w:before="360" w:after="360" w:line="400" w:lineRule="exact"/>
        <w:rPr>
          <w:lang w:eastAsia="zh-CN"/>
        </w:rPr>
      </w:pPr>
      <w:bookmarkStart w:id="7" w:name="_Toc168347364"/>
      <w:r>
        <w:rPr>
          <w:rFonts w:ascii="黑体" w:eastAsia="黑体" w:hAnsi="黑体"/>
          <w:color w:val="000000"/>
          <w:sz w:val="24"/>
          <w:lang w:eastAsia="zh-CN"/>
        </w:rPr>
        <w:t>2. 图形生成与处理</w:t>
      </w:r>
      <w:bookmarkEnd w:id="7"/>
    </w:p>
    <w:p w14:paraId="50728818" w14:textId="77777777" w:rsidR="00A97B53" w:rsidRDefault="005346F6">
      <w:pPr>
        <w:pStyle w:val="21"/>
        <w:spacing w:after="200" w:line="400" w:lineRule="exact"/>
        <w:rPr>
          <w:lang w:eastAsia="zh-CN"/>
        </w:rPr>
      </w:pPr>
      <w:bookmarkStart w:id="8" w:name="_Toc168347365"/>
      <w:r>
        <w:rPr>
          <w:rFonts w:ascii="黑体" w:eastAsia="黑体" w:hAnsi="黑体"/>
          <w:color w:val="000000"/>
          <w:sz w:val="21"/>
          <w:lang w:eastAsia="zh-CN"/>
        </w:rPr>
        <w:t>2.1. 图形生成技术</w:t>
      </w:r>
      <w:bookmarkEnd w:id="8"/>
    </w:p>
    <w:p w14:paraId="54DBD037" w14:textId="77777777" w:rsidR="00A97B53" w:rsidRDefault="005346F6">
      <w:pPr>
        <w:spacing w:line="360" w:lineRule="exact"/>
        <w:ind w:firstLine="480"/>
        <w:rPr>
          <w:lang w:eastAsia="zh-CN"/>
        </w:rPr>
      </w:pPr>
      <w:r>
        <w:rPr>
          <w:rFonts w:ascii="宋体" w:eastAsia="宋体" w:hAnsi="宋体"/>
          <w:color w:val="000000"/>
          <w:sz w:val="21"/>
          <w:lang w:eastAsia="zh-CN"/>
        </w:rPr>
        <w:t>图形生成技术是计算机图形学的基础，主要涉及几何建模和光栅图像处理两大方面。</w:t>
      </w:r>
    </w:p>
    <w:p w14:paraId="0FCFC379" w14:textId="77777777" w:rsidR="00A97B53" w:rsidRDefault="005346F6">
      <w:pPr>
        <w:pStyle w:val="31"/>
        <w:spacing w:line="400" w:lineRule="exact"/>
        <w:ind w:firstLine="480"/>
        <w:rPr>
          <w:lang w:eastAsia="zh-CN"/>
        </w:rPr>
      </w:pPr>
      <w:bookmarkStart w:id="9" w:name="_Toc168347366"/>
      <w:r>
        <w:rPr>
          <w:rFonts w:ascii="宋体" w:eastAsia="宋体" w:hAnsi="宋体"/>
          <w:color w:val="000000"/>
          <w:sz w:val="21"/>
          <w:lang w:eastAsia="zh-CN"/>
        </w:rPr>
        <w:t>2.1.1. 几何建模</w:t>
      </w:r>
      <w:bookmarkEnd w:id="9"/>
    </w:p>
    <w:p w14:paraId="308AA53E" w14:textId="77777777" w:rsidR="00A97B53" w:rsidRDefault="005346F6">
      <w:pPr>
        <w:spacing w:line="360" w:lineRule="exact"/>
        <w:ind w:firstLine="480"/>
        <w:rPr>
          <w:lang w:eastAsia="zh-CN"/>
        </w:rPr>
      </w:pPr>
      <w:r>
        <w:rPr>
          <w:rFonts w:ascii="宋体" w:eastAsia="宋体" w:hAnsi="宋体"/>
          <w:color w:val="000000"/>
          <w:sz w:val="21"/>
          <w:lang w:eastAsia="zh-CN"/>
        </w:rPr>
        <w:t>几何建模是指通过数学方法和算法创建三维对象的过程。几何建模的主要方法包括多边形建模、曲线与曲面建模以及实体建模。多边形建模使用顶点、边和面来描述物体，适用于大多数实时渲染场景。曲线与曲面建模使用贝塞尔曲线和NURBS曲面来描述复杂的形状，常用于工业设计和动画制作。实体建模则通过布尔运算和构造实体几何法（CSG）创建封闭的三维对象，主要应用于工程设计和CAD系统。</w:t>
      </w:r>
    </w:p>
    <w:p w14:paraId="51F1FC69" w14:textId="77777777" w:rsidR="00A97B53" w:rsidRDefault="005346F6">
      <w:pPr>
        <w:pStyle w:val="31"/>
        <w:spacing w:line="400" w:lineRule="exact"/>
        <w:ind w:firstLine="480"/>
        <w:rPr>
          <w:lang w:eastAsia="zh-CN"/>
        </w:rPr>
      </w:pPr>
      <w:bookmarkStart w:id="10" w:name="_Toc168347367"/>
      <w:r>
        <w:rPr>
          <w:rFonts w:ascii="宋体" w:eastAsia="宋体" w:hAnsi="宋体"/>
          <w:color w:val="000000"/>
          <w:sz w:val="21"/>
          <w:lang w:eastAsia="zh-CN"/>
        </w:rPr>
        <w:lastRenderedPageBreak/>
        <w:t>2.1.2. 光栅图像处理</w:t>
      </w:r>
      <w:bookmarkEnd w:id="10"/>
    </w:p>
    <w:p w14:paraId="4B6D2D86" w14:textId="77777777" w:rsidR="00A97B53" w:rsidRDefault="005346F6">
      <w:pPr>
        <w:spacing w:line="360" w:lineRule="exact"/>
        <w:ind w:firstLine="480"/>
        <w:rPr>
          <w:lang w:eastAsia="zh-CN"/>
        </w:rPr>
      </w:pPr>
      <w:r>
        <w:rPr>
          <w:rFonts w:ascii="宋体" w:eastAsia="宋体" w:hAnsi="宋体"/>
          <w:color w:val="000000"/>
          <w:sz w:val="21"/>
          <w:lang w:eastAsia="zh-CN"/>
        </w:rPr>
        <w:t>光栅图像处理是将图像表示为像素矩阵并进行处理的方法。光栅图像处理包括扫描转换、颜色填充、图像过滤和变换等技术。扫描转换将几何图形转换为光栅图像，颜色填充则对扫描转换后的图形进行着色。图像过滤包括平滑、锐化和边缘检测等，用于增强图像质量或提取特征。图像变换则包括缩放、旋转和平移，用于调整图像的尺寸和位置。</w:t>
      </w:r>
    </w:p>
    <w:p w14:paraId="36783E4E" w14:textId="77777777" w:rsidR="00A97B53" w:rsidRDefault="005346F6">
      <w:pPr>
        <w:pStyle w:val="21"/>
        <w:spacing w:after="200" w:line="400" w:lineRule="exact"/>
        <w:rPr>
          <w:lang w:eastAsia="zh-CN"/>
        </w:rPr>
      </w:pPr>
      <w:bookmarkStart w:id="11" w:name="_Toc168347368"/>
      <w:r>
        <w:rPr>
          <w:rFonts w:ascii="黑体" w:eastAsia="黑体" w:hAnsi="黑体"/>
          <w:color w:val="000000"/>
          <w:sz w:val="21"/>
          <w:lang w:eastAsia="zh-CN"/>
        </w:rPr>
        <w:t>2.2. 图形处理算法</w:t>
      </w:r>
      <w:bookmarkEnd w:id="11"/>
    </w:p>
    <w:p w14:paraId="3DFAFAE5" w14:textId="77777777" w:rsidR="00A97B53" w:rsidRDefault="005346F6">
      <w:pPr>
        <w:pStyle w:val="31"/>
        <w:spacing w:line="400" w:lineRule="exact"/>
        <w:ind w:firstLine="480"/>
        <w:rPr>
          <w:lang w:eastAsia="zh-CN"/>
        </w:rPr>
      </w:pPr>
      <w:bookmarkStart w:id="12" w:name="_Toc168347369"/>
      <w:r>
        <w:rPr>
          <w:rFonts w:ascii="宋体" w:eastAsia="宋体" w:hAnsi="宋体"/>
          <w:color w:val="000000"/>
          <w:sz w:val="21"/>
          <w:lang w:eastAsia="zh-CN"/>
        </w:rPr>
        <w:t>2.2.1. 光栅扫描转换</w:t>
      </w:r>
      <w:bookmarkEnd w:id="12"/>
    </w:p>
    <w:p w14:paraId="607804BF" w14:textId="77777777" w:rsidR="00A97B53" w:rsidRDefault="005346F6">
      <w:pPr>
        <w:spacing w:line="360" w:lineRule="exact"/>
        <w:ind w:firstLine="480"/>
        <w:rPr>
          <w:lang w:eastAsia="zh-CN"/>
        </w:rPr>
      </w:pPr>
      <w:r>
        <w:rPr>
          <w:rFonts w:ascii="宋体" w:eastAsia="宋体" w:hAnsi="宋体"/>
          <w:color w:val="000000"/>
          <w:sz w:val="21"/>
          <w:lang w:eastAsia="zh-CN"/>
        </w:rPr>
        <w:t>光栅扫描转换是将几何图形转换为像素矩阵的过程。常见的扫描转换算法有DDA算法和Bresenham算法。DDA算法基于增量计算，适用于直线和圆的绘制。Bresenham算法则利用整数运算，提高了计算效率，广泛应用于实际图形系统中。</w:t>
      </w:r>
    </w:p>
    <w:p w14:paraId="775B0041" w14:textId="77777777" w:rsidR="00A97B53" w:rsidRDefault="005346F6">
      <w:pPr>
        <w:pStyle w:val="31"/>
        <w:spacing w:line="400" w:lineRule="exact"/>
        <w:ind w:firstLine="480"/>
        <w:rPr>
          <w:lang w:eastAsia="zh-CN"/>
        </w:rPr>
      </w:pPr>
      <w:bookmarkStart w:id="13" w:name="_Toc168347370"/>
      <w:r>
        <w:rPr>
          <w:rFonts w:ascii="宋体" w:eastAsia="宋体" w:hAnsi="宋体"/>
          <w:color w:val="000000"/>
          <w:sz w:val="21"/>
          <w:lang w:eastAsia="zh-CN"/>
        </w:rPr>
        <w:t>2.2.2. 反走样技术</w:t>
      </w:r>
      <w:bookmarkEnd w:id="13"/>
    </w:p>
    <w:p w14:paraId="7925BAE4" w14:textId="77777777" w:rsidR="00A97B53" w:rsidRDefault="005346F6">
      <w:pPr>
        <w:spacing w:line="360" w:lineRule="exact"/>
        <w:ind w:firstLine="480"/>
        <w:rPr>
          <w:lang w:eastAsia="zh-CN"/>
        </w:rPr>
      </w:pPr>
      <w:r>
        <w:rPr>
          <w:rFonts w:ascii="宋体" w:eastAsia="宋体" w:hAnsi="宋体"/>
          <w:color w:val="000000"/>
          <w:sz w:val="21"/>
          <w:lang w:eastAsia="zh-CN"/>
        </w:rPr>
        <w:t>反走样技术用于减少光栅图像中的锯齿效应，改善图像质量。常见的反走样方法包括超采样、边缘检测反走样和多重采样。超采样通过在像素级别进行多次采样并求平均值来平滑图像，边缘检测反走样则通过检测边缘并平滑处理边缘像素来减少锯齿。多重采样则结合了超采样和边缘检测的方法，提高了处理效率和图像质量。</w:t>
      </w:r>
    </w:p>
    <w:p w14:paraId="377FB1A4" w14:textId="77777777" w:rsidR="00A97B53" w:rsidRDefault="005346F6">
      <w:pPr>
        <w:pStyle w:val="31"/>
        <w:spacing w:line="400" w:lineRule="exact"/>
        <w:ind w:firstLine="480"/>
        <w:rPr>
          <w:lang w:eastAsia="zh-CN"/>
        </w:rPr>
      </w:pPr>
      <w:bookmarkStart w:id="14" w:name="_Toc168347371"/>
      <w:r>
        <w:rPr>
          <w:rFonts w:ascii="宋体" w:eastAsia="宋体" w:hAnsi="宋体"/>
          <w:color w:val="000000"/>
          <w:sz w:val="21"/>
          <w:lang w:eastAsia="zh-CN"/>
        </w:rPr>
        <w:t>2.2.3. 图形剪裁</w:t>
      </w:r>
      <w:bookmarkEnd w:id="14"/>
    </w:p>
    <w:p w14:paraId="38CEC150" w14:textId="77777777" w:rsidR="00A97B53" w:rsidRDefault="005346F6">
      <w:pPr>
        <w:spacing w:line="360" w:lineRule="exact"/>
        <w:ind w:firstLine="480"/>
      </w:pPr>
      <w:r>
        <w:rPr>
          <w:rFonts w:ascii="宋体" w:eastAsia="宋体" w:hAnsi="宋体"/>
          <w:color w:val="000000"/>
          <w:sz w:val="21"/>
          <w:lang w:eastAsia="zh-CN"/>
        </w:rPr>
        <w:t>图形剪裁是指将图形限制在特定区域内的过程。</w:t>
      </w:r>
      <w:r>
        <w:rPr>
          <w:rFonts w:ascii="宋体" w:eastAsia="宋体" w:hAnsi="宋体"/>
          <w:color w:val="000000"/>
          <w:sz w:val="21"/>
        </w:rPr>
        <w:t>常见的剪裁算法有Cohen-Sutherland算法和Liang-Barsky算法。Cohen-Sutherland算法通过区域编码和线段端点测试确定线段的可见性，Liang-Barsky算法则利用参数化表示直接计算出剪裁后的线段。剪裁技术在图形处理和渲染过程中具有重要作用，能够有效提高图形处理的效率。</w:t>
      </w:r>
    </w:p>
    <w:p w14:paraId="6EDAE0A4" w14:textId="77777777" w:rsidR="00A97B53" w:rsidRDefault="005346F6">
      <w:pPr>
        <w:pStyle w:val="21"/>
        <w:spacing w:after="200" w:line="400" w:lineRule="exact"/>
        <w:rPr>
          <w:lang w:eastAsia="zh-CN"/>
        </w:rPr>
      </w:pPr>
      <w:bookmarkStart w:id="15" w:name="_Toc168347372"/>
      <w:r>
        <w:rPr>
          <w:rFonts w:ascii="黑体" w:eastAsia="黑体" w:hAnsi="黑体"/>
          <w:color w:val="000000"/>
          <w:sz w:val="21"/>
          <w:lang w:eastAsia="zh-CN"/>
        </w:rPr>
        <w:t>2.3. 三维图形处理</w:t>
      </w:r>
      <w:bookmarkEnd w:id="15"/>
    </w:p>
    <w:p w14:paraId="5DE8F7D3" w14:textId="77777777" w:rsidR="00A97B53" w:rsidRDefault="005346F6">
      <w:pPr>
        <w:pStyle w:val="31"/>
        <w:spacing w:line="400" w:lineRule="exact"/>
        <w:ind w:firstLine="480"/>
        <w:rPr>
          <w:lang w:eastAsia="zh-CN"/>
        </w:rPr>
      </w:pPr>
      <w:bookmarkStart w:id="16" w:name="_Toc168347373"/>
      <w:r>
        <w:rPr>
          <w:rFonts w:ascii="宋体" w:eastAsia="宋体" w:hAnsi="宋体"/>
          <w:color w:val="000000"/>
          <w:sz w:val="21"/>
          <w:lang w:eastAsia="zh-CN"/>
        </w:rPr>
        <w:t>2.3.1. 3D建模</w:t>
      </w:r>
      <w:bookmarkEnd w:id="16"/>
    </w:p>
    <w:p w14:paraId="4D784A6B" w14:textId="77777777" w:rsidR="00A97B53" w:rsidRDefault="005346F6">
      <w:pPr>
        <w:spacing w:line="360" w:lineRule="exact"/>
        <w:ind w:firstLine="480"/>
        <w:rPr>
          <w:lang w:eastAsia="zh-CN"/>
        </w:rPr>
      </w:pPr>
      <w:r>
        <w:rPr>
          <w:rFonts w:ascii="宋体" w:eastAsia="宋体" w:hAnsi="宋体"/>
          <w:color w:val="000000"/>
          <w:sz w:val="21"/>
          <w:lang w:eastAsia="zh-CN"/>
        </w:rPr>
        <w:t>3D建模是三维图形处理的基础，通过几何建模技术创建三维对象。建模过程中需要考虑对象的拓扑结构、几何形状和表面特性。3D建模广泛应用于影视动画、游戏开发和虚拟现实等领域。</w:t>
      </w:r>
    </w:p>
    <w:p w14:paraId="1ACBD2E0" w14:textId="77777777" w:rsidR="00A97B53" w:rsidRDefault="005346F6">
      <w:pPr>
        <w:pStyle w:val="31"/>
        <w:spacing w:line="400" w:lineRule="exact"/>
        <w:ind w:firstLine="480"/>
        <w:rPr>
          <w:lang w:eastAsia="zh-CN"/>
        </w:rPr>
      </w:pPr>
      <w:bookmarkStart w:id="17" w:name="_Toc168347374"/>
      <w:r>
        <w:rPr>
          <w:rFonts w:ascii="宋体" w:eastAsia="宋体" w:hAnsi="宋体"/>
          <w:color w:val="000000"/>
          <w:sz w:val="21"/>
          <w:lang w:eastAsia="zh-CN"/>
        </w:rPr>
        <w:t>2.3.2. 三维变换</w:t>
      </w:r>
      <w:bookmarkEnd w:id="17"/>
    </w:p>
    <w:p w14:paraId="18659359" w14:textId="77777777" w:rsidR="00A97B53" w:rsidRDefault="005346F6">
      <w:pPr>
        <w:spacing w:line="360" w:lineRule="exact"/>
        <w:ind w:firstLine="480"/>
        <w:rPr>
          <w:lang w:eastAsia="zh-CN"/>
        </w:rPr>
      </w:pPr>
      <w:r>
        <w:rPr>
          <w:rFonts w:ascii="宋体" w:eastAsia="宋体" w:hAnsi="宋体"/>
          <w:color w:val="000000"/>
          <w:sz w:val="21"/>
          <w:lang w:eastAsia="zh-CN"/>
        </w:rPr>
        <w:t>三维变换包括平移、旋转和缩放，是三维图形处理中必不可少的操作。通过矩阵运算，可以实现对三维对象的灵活控制和操作。三维变换在图形生成、动画制作和物体交互中具有重要作用。</w:t>
      </w:r>
    </w:p>
    <w:p w14:paraId="0BD28B1C" w14:textId="77777777" w:rsidR="00A97B53" w:rsidRDefault="005346F6">
      <w:pPr>
        <w:pStyle w:val="31"/>
        <w:spacing w:line="400" w:lineRule="exact"/>
        <w:ind w:firstLine="480"/>
        <w:rPr>
          <w:lang w:eastAsia="zh-CN"/>
        </w:rPr>
      </w:pPr>
      <w:bookmarkStart w:id="18" w:name="_Toc168347375"/>
      <w:r>
        <w:rPr>
          <w:rFonts w:ascii="宋体" w:eastAsia="宋体" w:hAnsi="宋体"/>
          <w:color w:val="000000"/>
          <w:sz w:val="21"/>
          <w:lang w:eastAsia="zh-CN"/>
        </w:rPr>
        <w:lastRenderedPageBreak/>
        <w:t>2.3.3. 投影与视图变换</w:t>
      </w:r>
      <w:bookmarkEnd w:id="18"/>
    </w:p>
    <w:p w14:paraId="272F797B" w14:textId="77777777" w:rsidR="00A97B53" w:rsidRDefault="005346F6">
      <w:pPr>
        <w:spacing w:line="360" w:lineRule="exact"/>
        <w:ind w:firstLine="480"/>
        <w:rPr>
          <w:lang w:eastAsia="zh-CN"/>
        </w:rPr>
      </w:pPr>
      <w:r>
        <w:rPr>
          <w:rFonts w:ascii="宋体" w:eastAsia="宋体" w:hAnsi="宋体"/>
          <w:color w:val="000000"/>
          <w:sz w:val="21"/>
          <w:lang w:eastAsia="zh-CN"/>
        </w:rPr>
        <w:t>投影与视图变换是将三维场景转换为二维图像的过程。常见的投影方式有透视投影和正交投影。透视投影模拟人眼观察物体的方式，具有逼真的视觉效果；正交投影则保持物体的原始比例，常用于工程制图和CAD应用。视图变换则是调整观察者位置和方向，以获得不同视角下的图像。</w:t>
      </w:r>
    </w:p>
    <w:p w14:paraId="63542206" w14:textId="77777777" w:rsidR="00A97B53" w:rsidRDefault="005346F6">
      <w:pPr>
        <w:spacing w:line="360" w:lineRule="exact"/>
        <w:ind w:firstLine="480"/>
        <w:rPr>
          <w:lang w:eastAsia="zh-CN"/>
        </w:rPr>
      </w:pPr>
      <w:r>
        <w:rPr>
          <w:rFonts w:ascii="宋体" w:eastAsia="宋体" w:hAnsi="宋体"/>
          <w:color w:val="000000"/>
          <w:sz w:val="21"/>
          <w:lang w:eastAsia="zh-CN"/>
        </w:rPr>
        <w:t>光栅扫描转换是将几何图形转换为像素矩阵的过程。常见的扫描转换算法包括DDA算法和Bresenham算法。DDA算法通过逐点计算生成直线，用于简单的直线绘制。Bresenham算法则利用整数运算提高了效率，适用于复杂的图形绘制。扫描转换在计算机图形学中是基本且重要的技术，因为它是将几何形状映射到计算机屏幕的必要步骤。</w:t>
      </w:r>
    </w:p>
    <w:p w14:paraId="2DAA1ED1" w14:textId="77777777" w:rsidR="00A97B53" w:rsidRDefault="005346F6">
      <w:pPr>
        <w:spacing w:line="360" w:lineRule="exact"/>
        <w:ind w:firstLine="480"/>
        <w:rPr>
          <w:lang w:eastAsia="zh-CN"/>
        </w:rPr>
      </w:pPr>
      <w:r>
        <w:rPr>
          <w:rFonts w:ascii="宋体" w:eastAsia="宋体" w:hAnsi="宋体"/>
          <w:color w:val="000000"/>
          <w:sz w:val="21"/>
          <w:lang w:eastAsia="zh-CN"/>
        </w:rPr>
        <w:t>反走样技术用于减少光栅图像中的锯齿效应，改善图像质量。常见的反走样方法包括超采样、多重采样和边缘检测反走样。超采样通过在一个像素内进行多次采样，然后对采样结果进行平均来平滑图像。多重采样在渲染时在多个子像素上进行采样，再将结果整合以减少锯齿。边缘检测反走样通过检测和处理图像边缘的锯齿，提高整体图像的平滑度。反走样技术在现代图形处理中具有重要作用，尤其是在高分辨率显示器和实时渲染应用中。</w:t>
      </w:r>
    </w:p>
    <w:p w14:paraId="726CFB35" w14:textId="77777777" w:rsidR="00A97B53" w:rsidRDefault="005346F6">
      <w:pPr>
        <w:spacing w:line="360" w:lineRule="exact"/>
        <w:ind w:firstLine="480"/>
        <w:rPr>
          <w:lang w:eastAsia="zh-CN"/>
        </w:rPr>
      </w:pPr>
      <w:r>
        <w:rPr>
          <w:rFonts w:ascii="宋体" w:eastAsia="宋体" w:hAnsi="宋体"/>
          <w:color w:val="000000"/>
          <w:sz w:val="21"/>
          <w:lang w:eastAsia="zh-CN"/>
        </w:rPr>
        <w:t>图形剪裁是将图形限制在特定区域内的过程，确保只绘制在视图窗口内的部分。常见的剪裁算法包括Cohen-Sutherland算法和Liang-Barsky算法。Cohen-Sutherland算法使用区域编码和线段端点测试来决定线段的可见性，Liang-Barsky算法通过参数化表示直接计算出剪裁后的线段。剪裁技术在图形处理和渲染过程中起着关键作用，能够有效提高图形处理的效率，避免不必要的计算和绘制。</w:t>
      </w:r>
    </w:p>
    <w:p w14:paraId="59EE24CD" w14:textId="77777777" w:rsidR="00A97B53" w:rsidRDefault="005346F6">
      <w:pPr>
        <w:spacing w:line="360" w:lineRule="exact"/>
        <w:ind w:firstLine="480"/>
        <w:rPr>
          <w:lang w:eastAsia="zh-CN"/>
        </w:rPr>
      </w:pPr>
      <w:r>
        <w:rPr>
          <w:rFonts w:ascii="宋体" w:eastAsia="宋体" w:hAnsi="宋体"/>
          <w:color w:val="000000"/>
          <w:sz w:val="21"/>
          <w:lang w:eastAsia="zh-CN"/>
        </w:rPr>
        <w:t>3D建模是通过几何建模技术创建三维对象的过程。建模技术包括多边形建模、曲线和曲面建模以及实体建模。多边形建模使用顶点、边和面来描述三维形状，适用于大多数实时渲染场景。曲线和曲面建模使用贝塞尔曲线和NURBS曲面来描述复杂形状，广泛应用于工业设计和动画制作。实体建模则通过布尔运算和构造实体几何法创建封闭的三维对象，主要应用于工程设计和CAD系统。</w:t>
      </w:r>
    </w:p>
    <w:p w14:paraId="2006B2C1" w14:textId="77777777" w:rsidR="00A97B53" w:rsidRDefault="005346F6">
      <w:pPr>
        <w:spacing w:line="360" w:lineRule="exact"/>
        <w:ind w:firstLine="480"/>
        <w:rPr>
          <w:lang w:eastAsia="zh-CN"/>
        </w:rPr>
      </w:pPr>
      <w:r>
        <w:rPr>
          <w:rFonts w:ascii="宋体" w:eastAsia="宋体" w:hAnsi="宋体"/>
          <w:color w:val="000000"/>
          <w:sz w:val="21"/>
          <w:lang w:eastAsia="zh-CN"/>
        </w:rPr>
        <w:t>三维变换是指对三维对象进行平移、旋转和缩放等操作。通过矩阵运算，可以实现对三维对象的灵活控制和操作。平移变换通过增加或减少坐标值来改变对象的位置；旋转变换通过旋转矩阵改变对象的方向；缩放变换通过缩放矩阵改变对象的大小。三维变换在图形生成、动画制作和物体交互中具有重要作用，能够实现复杂的场景变换和动态效果。</w:t>
      </w:r>
    </w:p>
    <w:p w14:paraId="3C044744" w14:textId="77777777" w:rsidR="00A97B53" w:rsidRDefault="005346F6">
      <w:pPr>
        <w:spacing w:line="360" w:lineRule="exact"/>
        <w:ind w:firstLine="480"/>
        <w:rPr>
          <w:lang w:eastAsia="zh-CN"/>
        </w:rPr>
      </w:pPr>
      <w:r>
        <w:rPr>
          <w:rFonts w:ascii="宋体" w:eastAsia="宋体" w:hAnsi="宋体"/>
          <w:color w:val="000000"/>
          <w:sz w:val="21"/>
          <w:lang w:eastAsia="zh-CN"/>
        </w:rPr>
        <w:t>投影与视图变换是将三维场景转换为二维图像的过程。常见的投影方式有透视投影和正交投影。透视投影模拟人眼观察物体的方式，具有逼真的视觉效果；正交投影则保持物体的原始比例，适用于工程制图和CAD应用。视图变换通过调整观察者的位置和方向来获得不同视角</w:t>
      </w:r>
      <w:r>
        <w:rPr>
          <w:rFonts w:ascii="宋体" w:eastAsia="宋体" w:hAnsi="宋体"/>
          <w:color w:val="000000"/>
          <w:sz w:val="21"/>
          <w:lang w:eastAsia="zh-CN"/>
        </w:rPr>
        <w:lastRenderedPageBreak/>
        <w:t>下的图像。这些变换技术在计算机图形学中起着至关重要的作用，使得三维场景能够以二维形式准确地呈现给用户。</w:t>
      </w:r>
    </w:p>
    <w:p w14:paraId="0B2EDB8A" w14:textId="77777777" w:rsidR="00A97B53" w:rsidRDefault="005346F6">
      <w:pPr>
        <w:pStyle w:val="1"/>
        <w:spacing w:before="360" w:after="360" w:line="400" w:lineRule="exact"/>
        <w:rPr>
          <w:lang w:eastAsia="zh-CN"/>
        </w:rPr>
      </w:pPr>
      <w:bookmarkStart w:id="19" w:name="_Toc168347376"/>
      <w:r>
        <w:rPr>
          <w:rFonts w:ascii="黑体" w:eastAsia="黑体" w:hAnsi="黑体"/>
          <w:color w:val="000000"/>
          <w:sz w:val="24"/>
          <w:lang w:eastAsia="zh-CN"/>
        </w:rPr>
        <w:t>3. 图形渲染</w:t>
      </w:r>
      <w:bookmarkEnd w:id="19"/>
    </w:p>
    <w:p w14:paraId="1FA8FCD3" w14:textId="77777777" w:rsidR="00A97B53" w:rsidRDefault="005346F6">
      <w:pPr>
        <w:pStyle w:val="21"/>
        <w:spacing w:after="200" w:line="400" w:lineRule="exact"/>
        <w:rPr>
          <w:lang w:eastAsia="zh-CN"/>
        </w:rPr>
      </w:pPr>
      <w:bookmarkStart w:id="20" w:name="_Toc168347377"/>
      <w:r>
        <w:rPr>
          <w:rFonts w:ascii="黑体" w:eastAsia="黑体" w:hAnsi="黑体"/>
          <w:color w:val="000000"/>
          <w:sz w:val="21"/>
          <w:lang w:eastAsia="zh-CN"/>
        </w:rPr>
        <w:t>3.1. 光照模型</w:t>
      </w:r>
      <w:bookmarkEnd w:id="20"/>
    </w:p>
    <w:p w14:paraId="30F7ED44" w14:textId="77777777" w:rsidR="00A97B53" w:rsidRDefault="005346F6">
      <w:pPr>
        <w:pStyle w:val="31"/>
        <w:spacing w:line="400" w:lineRule="exact"/>
        <w:ind w:firstLine="480"/>
        <w:rPr>
          <w:lang w:eastAsia="zh-CN"/>
        </w:rPr>
      </w:pPr>
      <w:bookmarkStart w:id="21" w:name="_Toc168347378"/>
      <w:r>
        <w:rPr>
          <w:rFonts w:ascii="宋体" w:eastAsia="宋体" w:hAnsi="宋体"/>
          <w:color w:val="000000"/>
          <w:sz w:val="21"/>
          <w:lang w:eastAsia="zh-CN"/>
        </w:rPr>
        <w:t>3.1.1. 本地光照模型</w:t>
      </w:r>
      <w:bookmarkEnd w:id="21"/>
    </w:p>
    <w:p w14:paraId="32560F8A" w14:textId="77777777" w:rsidR="00A97B53" w:rsidRDefault="005346F6">
      <w:pPr>
        <w:spacing w:line="360" w:lineRule="exact"/>
        <w:ind w:firstLine="480"/>
        <w:rPr>
          <w:lang w:eastAsia="zh-CN"/>
        </w:rPr>
      </w:pPr>
      <w:r>
        <w:rPr>
          <w:rFonts w:ascii="宋体" w:eastAsia="宋体" w:hAnsi="宋体"/>
          <w:color w:val="000000"/>
          <w:sz w:val="21"/>
          <w:lang w:eastAsia="zh-CN"/>
        </w:rPr>
        <w:t>本地光照模型主要考虑光源与物体表面之间的直接相互作用，而不考虑光线在场景中的多次反射。常见的本地光照模型包括Phong反射模型和Lambert反射模型。Phong反射模型结合了环境光、漫反射和镜面反射，能够较好地模拟大多数材质的光照效果。Lambert反射模型则用于模拟漫反射光照效果，适用于哑光表面的渲染。本地光照模型计算简单，适合实时渲染应用，但其效果较为简单，无法模拟复杂的光线行为。</w:t>
      </w:r>
    </w:p>
    <w:p w14:paraId="2A9EDFB3" w14:textId="77777777" w:rsidR="00A97B53" w:rsidRDefault="005346F6">
      <w:pPr>
        <w:pStyle w:val="31"/>
        <w:spacing w:line="400" w:lineRule="exact"/>
        <w:ind w:firstLine="480"/>
        <w:rPr>
          <w:lang w:eastAsia="zh-CN"/>
        </w:rPr>
      </w:pPr>
      <w:bookmarkStart w:id="22" w:name="_Toc168347379"/>
      <w:r>
        <w:rPr>
          <w:rFonts w:ascii="宋体" w:eastAsia="宋体" w:hAnsi="宋体"/>
          <w:color w:val="000000"/>
          <w:sz w:val="21"/>
          <w:lang w:eastAsia="zh-CN"/>
        </w:rPr>
        <w:t>3.1.2. 全局光照模型</w:t>
      </w:r>
      <w:bookmarkEnd w:id="22"/>
    </w:p>
    <w:p w14:paraId="2BF8A334" w14:textId="77777777" w:rsidR="00A97B53" w:rsidRDefault="005346F6">
      <w:pPr>
        <w:spacing w:line="360" w:lineRule="exact"/>
        <w:ind w:firstLine="480"/>
        <w:rPr>
          <w:lang w:eastAsia="zh-CN"/>
        </w:rPr>
      </w:pPr>
      <w:r>
        <w:rPr>
          <w:rFonts w:ascii="宋体" w:eastAsia="宋体" w:hAnsi="宋体"/>
          <w:color w:val="000000"/>
          <w:sz w:val="21"/>
          <w:lang w:eastAsia="zh-CN"/>
        </w:rPr>
        <w:t>全局光照模型考虑了光线在场景中的多次反射和折射，从而能够更加真实地模拟光线的传播行为。常见的全局光照模型包括辐射度方法和路径追踪。辐射度方法通过计算场景中每个表面之间的能量交换，能够模拟复杂的光线反射效果。路径追踪则通过随机采样光线路径来计算全局光照，能够生成高质量的图像。全局光照模型虽然计算复杂，但能够生成逼真的光照效果，是高质量渲染不可或缺的技术。</w:t>
      </w:r>
    </w:p>
    <w:p w14:paraId="7C99DF2C" w14:textId="77777777" w:rsidR="00A97B53" w:rsidRDefault="005346F6">
      <w:pPr>
        <w:pStyle w:val="21"/>
        <w:spacing w:after="200" w:line="400" w:lineRule="exact"/>
        <w:rPr>
          <w:lang w:eastAsia="zh-CN"/>
        </w:rPr>
      </w:pPr>
      <w:bookmarkStart w:id="23" w:name="_Toc168347380"/>
      <w:r>
        <w:rPr>
          <w:rFonts w:ascii="黑体" w:eastAsia="黑体" w:hAnsi="黑体"/>
          <w:color w:val="000000"/>
          <w:sz w:val="21"/>
          <w:lang w:eastAsia="zh-CN"/>
        </w:rPr>
        <w:t>3.2. 着色技术</w:t>
      </w:r>
      <w:bookmarkEnd w:id="23"/>
    </w:p>
    <w:p w14:paraId="3613A0A8" w14:textId="77777777" w:rsidR="00A97B53" w:rsidRDefault="005346F6">
      <w:pPr>
        <w:pStyle w:val="31"/>
        <w:spacing w:line="400" w:lineRule="exact"/>
        <w:ind w:firstLine="480"/>
        <w:rPr>
          <w:lang w:eastAsia="zh-CN"/>
        </w:rPr>
      </w:pPr>
      <w:bookmarkStart w:id="24" w:name="_Toc168347381"/>
      <w:r>
        <w:rPr>
          <w:rFonts w:ascii="宋体" w:eastAsia="宋体" w:hAnsi="宋体"/>
          <w:color w:val="000000"/>
          <w:sz w:val="21"/>
          <w:lang w:eastAsia="zh-CN"/>
        </w:rPr>
        <w:t>3.2.1. 平面着色</w:t>
      </w:r>
      <w:bookmarkEnd w:id="24"/>
    </w:p>
    <w:p w14:paraId="2A0728AC" w14:textId="77777777" w:rsidR="00A97B53" w:rsidRDefault="005346F6">
      <w:pPr>
        <w:spacing w:line="360" w:lineRule="exact"/>
        <w:ind w:firstLine="480"/>
        <w:rPr>
          <w:lang w:eastAsia="zh-CN"/>
        </w:rPr>
      </w:pPr>
      <w:r>
        <w:rPr>
          <w:rFonts w:ascii="宋体" w:eastAsia="宋体" w:hAnsi="宋体"/>
          <w:color w:val="000000"/>
          <w:sz w:val="21"/>
          <w:lang w:eastAsia="zh-CN"/>
        </w:rPr>
        <w:t>平面着色是一种简单的着色技术，将整个多边形面着色为单一颜色。该方法计算简单，但由于没有考虑光照和材质的变化，图像效果较为生硬和单调。平面着色适用于实时性要求高但对视觉效果要求不高的应用。</w:t>
      </w:r>
    </w:p>
    <w:p w14:paraId="6FB00794" w14:textId="77777777" w:rsidR="00A97B53" w:rsidRDefault="005346F6">
      <w:pPr>
        <w:pStyle w:val="31"/>
        <w:spacing w:line="400" w:lineRule="exact"/>
        <w:ind w:firstLine="480"/>
        <w:rPr>
          <w:lang w:eastAsia="zh-CN"/>
        </w:rPr>
      </w:pPr>
      <w:bookmarkStart w:id="25" w:name="_Toc168347382"/>
      <w:r>
        <w:rPr>
          <w:rFonts w:ascii="宋体" w:eastAsia="宋体" w:hAnsi="宋体"/>
          <w:color w:val="000000"/>
          <w:sz w:val="21"/>
          <w:lang w:eastAsia="zh-CN"/>
        </w:rPr>
        <w:t xml:space="preserve">3.2.2. </w:t>
      </w:r>
      <w:proofErr w:type="spellStart"/>
      <w:r>
        <w:rPr>
          <w:rFonts w:ascii="宋体" w:eastAsia="宋体" w:hAnsi="宋体"/>
          <w:color w:val="000000"/>
          <w:sz w:val="21"/>
          <w:lang w:eastAsia="zh-CN"/>
        </w:rPr>
        <w:t>Gouraud</w:t>
      </w:r>
      <w:proofErr w:type="spellEnd"/>
      <w:r>
        <w:rPr>
          <w:rFonts w:ascii="宋体" w:eastAsia="宋体" w:hAnsi="宋体"/>
          <w:color w:val="000000"/>
          <w:sz w:val="21"/>
          <w:lang w:eastAsia="zh-CN"/>
        </w:rPr>
        <w:t>着色</w:t>
      </w:r>
      <w:bookmarkEnd w:id="25"/>
    </w:p>
    <w:p w14:paraId="4F1FA257" w14:textId="77777777" w:rsidR="00A97B53" w:rsidRDefault="005346F6">
      <w:pPr>
        <w:spacing w:line="360" w:lineRule="exact"/>
        <w:ind w:firstLine="480"/>
        <w:rPr>
          <w:lang w:eastAsia="zh-CN"/>
        </w:rPr>
      </w:pPr>
      <w:proofErr w:type="spellStart"/>
      <w:r>
        <w:rPr>
          <w:rFonts w:ascii="宋体" w:eastAsia="宋体" w:hAnsi="宋体"/>
          <w:color w:val="000000"/>
          <w:sz w:val="21"/>
          <w:lang w:eastAsia="zh-CN"/>
        </w:rPr>
        <w:t>Gouraud</w:t>
      </w:r>
      <w:proofErr w:type="spellEnd"/>
      <w:r>
        <w:rPr>
          <w:rFonts w:ascii="宋体" w:eastAsia="宋体" w:hAnsi="宋体"/>
          <w:color w:val="000000"/>
          <w:sz w:val="21"/>
          <w:lang w:eastAsia="zh-CN"/>
        </w:rPr>
        <w:t>着色通过对多边形顶点进行光照计算，并在顶点之间插值颜色，从而实现平滑着色效果。该方法能够有效减少图像的生硬感，提高视觉效果。然而，由于光照只在顶点计算，可能导致高光区域的细节丢失。</w:t>
      </w:r>
      <w:proofErr w:type="spellStart"/>
      <w:r>
        <w:rPr>
          <w:rFonts w:ascii="宋体" w:eastAsia="宋体" w:hAnsi="宋体"/>
          <w:color w:val="000000"/>
          <w:sz w:val="21"/>
          <w:lang w:eastAsia="zh-CN"/>
        </w:rPr>
        <w:t>Gouraud</w:t>
      </w:r>
      <w:proofErr w:type="spellEnd"/>
      <w:r>
        <w:rPr>
          <w:rFonts w:ascii="宋体" w:eastAsia="宋体" w:hAnsi="宋体"/>
          <w:color w:val="000000"/>
          <w:sz w:val="21"/>
          <w:lang w:eastAsia="zh-CN"/>
        </w:rPr>
        <w:t>着色适用于实时渲染和交互式应用。</w:t>
      </w:r>
    </w:p>
    <w:p w14:paraId="0BA3BAE7" w14:textId="77777777" w:rsidR="00A97B53" w:rsidRDefault="005346F6">
      <w:pPr>
        <w:pStyle w:val="31"/>
        <w:spacing w:line="400" w:lineRule="exact"/>
        <w:ind w:firstLine="480"/>
        <w:rPr>
          <w:lang w:eastAsia="zh-CN"/>
        </w:rPr>
      </w:pPr>
      <w:bookmarkStart w:id="26" w:name="_Toc168347383"/>
      <w:r>
        <w:rPr>
          <w:rFonts w:ascii="宋体" w:eastAsia="宋体" w:hAnsi="宋体"/>
          <w:color w:val="000000"/>
          <w:sz w:val="21"/>
          <w:lang w:eastAsia="zh-CN"/>
        </w:rPr>
        <w:t>3.2.3. Phong着色</w:t>
      </w:r>
      <w:bookmarkEnd w:id="26"/>
    </w:p>
    <w:p w14:paraId="2345D47C" w14:textId="77777777" w:rsidR="00A97B53" w:rsidRDefault="005346F6">
      <w:pPr>
        <w:spacing w:line="360" w:lineRule="exact"/>
        <w:ind w:firstLine="480"/>
        <w:rPr>
          <w:lang w:eastAsia="zh-CN"/>
        </w:rPr>
      </w:pPr>
      <w:r>
        <w:rPr>
          <w:rFonts w:ascii="宋体" w:eastAsia="宋体" w:hAnsi="宋体"/>
          <w:color w:val="000000"/>
          <w:sz w:val="21"/>
          <w:lang w:eastAsia="zh-CN"/>
        </w:rPr>
        <w:t>Phong着色在多边形的每个像素进行光照计算，通过法向量插值提高了光照计算的精确度。相比</w:t>
      </w:r>
      <w:proofErr w:type="spellStart"/>
      <w:r>
        <w:rPr>
          <w:rFonts w:ascii="宋体" w:eastAsia="宋体" w:hAnsi="宋体"/>
          <w:color w:val="000000"/>
          <w:sz w:val="21"/>
          <w:lang w:eastAsia="zh-CN"/>
        </w:rPr>
        <w:t>Gouraud</w:t>
      </w:r>
      <w:proofErr w:type="spellEnd"/>
      <w:r>
        <w:rPr>
          <w:rFonts w:ascii="宋体" w:eastAsia="宋体" w:hAnsi="宋体"/>
          <w:color w:val="000000"/>
          <w:sz w:val="21"/>
          <w:lang w:eastAsia="zh-CN"/>
        </w:rPr>
        <w:t>着色，Phong着色能够更好地表现高光和细节，使得图像更加逼真。虽然Phong着色的计算量较大，但现代图形硬件的发展使得该技术在实时渲染中得到了广泛应用。</w:t>
      </w:r>
    </w:p>
    <w:p w14:paraId="48F56519" w14:textId="77777777" w:rsidR="00A97B53" w:rsidRDefault="005346F6">
      <w:pPr>
        <w:pStyle w:val="21"/>
        <w:spacing w:after="200" w:line="400" w:lineRule="exact"/>
        <w:rPr>
          <w:lang w:eastAsia="zh-CN"/>
        </w:rPr>
      </w:pPr>
      <w:bookmarkStart w:id="27" w:name="_Toc168347384"/>
      <w:r>
        <w:rPr>
          <w:rFonts w:ascii="黑体" w:eastAsia="黑体" w:hAnsi="黑体"/>
          <w:color w:val="000000"/>
          <w:sz w:val="21"/>
          <w:lang w:eastAsia="zh-CN"/>
        </w:rPr>
        <w:lastRenderedPageBreak/>
        <w:t>3.3. 高级渲染技术</w:t>
      </w:r>
      <w:bookmarkEnd w:id="27"/>
    </w:p>
    <w:p w14:paraId="093457F0" w14:textId="77777777" w:rsidR="00A97B53" w:rsidRDefault="005346F6">
      <w:pPr>
        <w:pStyle w:val="31"/>
        <w:spacing w:line="400" w:lineRule="exact"/>
        <w:ind w:firstLine="480"/>
        <w:rPr>
          <w:lang w:eastAsia="zh-CN"/>
        </w:rPr>
      </w:pPr>
      <w:bookmarkStart w:id="28" w:name="_Toc168347385"/>
      <w:r>
        <w:rPr>
          <w:rFonts w:ascii="宋体" w:eastAsia="宋体" w:hAnsi="宋体"/>
          <w:color w:val="000000"/>
          <w:sz w:val="21"/>
          <w:lang w:eastAsia="zh-CN"/>
        </w:rPr>
        <w:t>3.3.1. 光线追踪</w:t>
      </w:r>
      <w:bookmarkEnd w:id="28"/>
    </w:p>
    <w:p w14:paraId="381E3C39" w14:textId="77777777" w:rsidR="00A97B53" w:rsidRDefault="005346F6">
      <w:pPr>
        <w:spacing w:line="360" w:lineRule="exact"/>
        <w:ind w:firstLine="480"/>
        <w:rPr>
          <w:lang w:eastAsia="zh-CN"/>
        </w:rPr>
      </w:pPr>
      <w:r>
        <w:rPr>
          <w:rFonts w:ascii="宋体" w:eastAsia="宋体" w:hAnsi="宋体"/>
          <w:color w:val="000000"/>
          <w:sz w:val="21"/>
          <w:lang w:eastAsia="zh-CN"/>
        </w:rPr>
        <w:t>光线追踪是一种高级渲染技术，通过模拟光线在场景中的传播路径生成逼真的图像。光线追踪能够自然地处理反射、折射和阴影，使得渲染效果非常真实。然而，由于计算复杂度高，光线追踪通常用于离线渲染或高性能计算环境中。</w:t>
      </w:r>
    </w:p>
    <w:p w14:paraId="7AF92CB9" w14:textId="77777777" w:rsidR="00A97B53" w:rsidRDefault="005346F6">
      <w:pPr>
        <w:pStyle w:val="31"/>
        <w:spacing w:line="400" w:lineRule="exact"/>
        <w:ind w:firstLine="480"/>
        <w:rPr>
          <w:lang w:eastAsia="zh-CN"/>
        </w:rPr>
      </w:pPr>
      <w:bookmarkStart w:id="29" w:name="_Toc168347386"/>
      <w:r>
        <w:rPr>
          <w:rFonts w:ascii="宋体" w:eastAsia="宋体" w:hAnsi="宋体"/>
          <w:color w:val="000000"/>
          <w:sz w:val="21"/>
          <w:lang w:eastAsia="zh-CN"/>
        </w:rPr>
        <w:t>3.3.2. 辐射度</w:t>
      </w:r>
      <w:bookmarkEnd w:id="29"/>
    </w:p>
    <w:p w14:paraId="4435A320" w14:textId="77777777" w:rsidR="00A97B53" w:rsidRDefault="005346F6">
      <w:pPr>
        <w:spacing w:line="360" w:lineRule="exact"/>
        <w:ind w:firstLine="480"/>
        <w:rPr>
          <w:lang w:eastAsia="zh-CN"/>
        </w:rPr>
      </w:pPr>
      <w:r>
        <w:rPr>
          <w:rFonts w:ascii="宋体" w:eastAsia="宋体" w:hAnsi="宋体"/>
          <w:color w:val="000000"/>
          <w:sz w:val="21"/>
          <w:lang w:eastAsia="zh-CN"/>
        </w:rPr>
        <w:t>辐射度方法通过模拟光线在场景中多次反射的能量交换，实现全局光照效果。该方法适用于模拟漫反射表面的间接光照，能够生成逼真的光照和阴影效果。尽管辐射度方法计算复杂，但其生成的图像质量非常高。</w:t>
      </w:r>
    </w:p>
    <w:p w14:paraId="58BFEE72" w14:textId="77777777" w:rsidR="00A97B53" w:rsidRDefault="005346F6">
      <w:pPr>
        <w:pStyle w:val="31"/>
        <w:spacing w:line="400" w:lineRule="exact"/>
        <w:ind w:firstLine="480"/>
        <w:rPr>
          <w:lang w:eastAsia="zh-CN"/>
        </w:rPr>
      </w:pPr>
      <w:bookmarkStart w:id="30" w:name="_Toc168347387"/>
      <w:r>
        <w:rPr>
          <w:rFonts w:ascii="宋体" w:eastAsia="宋体" w:hAnsi="宋体"/>
          <w:color w:val="000000"/>
          <w:sz w:val="21"/>
          <w:lang w:eastAsia="zh-CN"/>
        </w:rPr>
        <w:t>3.3.3. 环境光遮蔽</w:t>
      </w:r>
      <w:bookmarkEnd w:id="30"/>
    </w:p>
    <w:p w14:paraId="562B73DD" w14:textId="77777777" w:rsidR="00A97B53" w:rsidRDefault="005346F6">
      <w:pPr>
        <w:spacing w:line="360" w:lineRule="exact"/>
        <w:ind w:firstLine="480"/>
        <w:rPr>
          <w:lang w:eastAsia="zh-CN"/>
        </w:rPr>
      </w:pPr>
      <w:r>
        <w:rPr>
          <w:rFonts w:ascii="宋体" w:eastAsia="宋体" w:hAnsi="宋体"/>
          <w:color w:val="000000"/>
          <w:sz w:val="21"/>
          <w:lang w:eastAsia="zh-CN"/>
        </w:rPr>
        <w:t>环境光遮蔽通过计算场景中每个点受到环境光照射的遮蔽程度，增加了阴影的细节和深度感。该技术计算简单且能够显著提高图像的真实感，常用于实时渲染和游戏开发中。</w:t>
      </w:r>
    </w:p>
    <w:p w14:paraId="5C08C711" w14:textId="77777777" w:rsidR="00A97B53" w:rsidRDefault="005346F6">
      <w:pPr>
        <w:spacing w:line="360" w:lineRule="exact"/>
        <w:ind w:firstLine="480"/>
        <w:rPr>
          <w:lang w:eastAsia="zh-CN"/>
        </w:rPr>
      </w:pPr>
      <w:r>
        <w:rPr>
          <w:rFonts w:ascii="宋体" w:eastAsia="宋体" w:hAnsi="宋体"/>
          <w:color w:val="000000"/>
          <w:sz w:val="21"/>
          <w:lang w:eastAsia="zh-CN"/>
        </w:rPr>
        <w:t>全局光照技术能够综合考虑直接光照和间接光照，生成逼真的光照效果。路径追踪和光子映射是实现全局光照的两种主要方法。路径追踪通过随机采样光线路径计算光照，生成高质量图像；光子映射则通过模拟光子的传播和存储实现光照计算。全局光照技术虽然计算复杂，但其高质量的渲染效果使其成为现代图形学的重要研究方向。</w:t>
      </w:r>
    </w:p>
    <w:p w14:paraId="57C9B296" w14:textId="77777777" w:rsidR="00A97B53" w:rsidRDefault="005346F6">
      <w:pPr>
        <w:spacing w:line="360" w:lineRule="exact"/>
        <w:ind w:firstLine="480"/>
        <w:rPr>
          <w:lang w:eastAsia="zh-CN"/>
        </w:rPr>
      </w:pPr>
      <w:r>
        <w:rPr>
          <w:rFonts w:ascii="宋体" w:eastAsia="宋体" w:hAnsi="宋体"/>
          <w:color w:val="000000"/>
          <w:sz w:val="21"/>
          <w:lang w:eastAsia="zh-CN"/>
        </w:rPr>
        <w:t>光线追踪是一种模拟光线在场景中传播路径的高级渲染技术，通过追踪光线的路径，可以自然地处理反射、折射和阴影效果，生成极其逼真的图像。光线追踪技术的基本原理是从观察者视点发射光线，沿着光线的路径计算每个交点的颜色和亮度。虽然光线追踪的计算复杂度较高，但随着计算机硬件性能的提升和算法的优化，其应用越来越广泛，尤其是在电影特效和高端游戏渲染中。</w:t>
      </w:r>
    </w:p>
    <w:p w14:paraId="6FD51568" w14:textId="77777777" w:rsidR="00A97B53" w:rsidRDefault="005346F6">
      <w:pPr>
        <w:spacing w:line="360" w:lineRule="exact"/>
        <w:ind w:firstLine="480"/>
        <w:rPr>
          <w:lang w:eastAsia="zh-CN"/>
        </w:rPr>
      </w:pPr>
      <w:r>
        <w:rPr>
          <w:rFonts w:ascii="宋体" w:eastAsia="宋体" w:hAnsi="宋体"/>
          <w:color w:val="000000"/>
          <w:sz w:val="21"/>
          <w:lang w:eastAsia="zh-CN"/>
        </w:rPr>
        <w:t>辐射度方法是一种用于模拟光线在场景中多次反射的能量交换的技术。通过计算场景中每个表面之间的光能交换，可以实现逼真的全局光照效果。辐射度方法特别适合于模拟漫反射表面的间接光照，生成的图像质量非常高。尽管计算过程复杂，但其能够生成细腻的光影效果，因此在建筑可视化和光照模拟中有广泛应用。</w:t>
      </w:r>
    </w:p>
    <w:p w14:paraId="5CA32CB8" w14:textId="77777777" w:rsidR="00A97B53" w:rsidRDefault="005346F6">
      <w:pPr>
        <w:spacing w:line="360" w:lineRule="exact"/>
        <w:ind w:firstLine="480"/>
        <w:rPr>
          <w:lang w:eastAsia="zh-CN"/>
        </w:rPr>
      </w:pPr>
      <w:r>
        <w:rPr>
          <w:rFonts w:ascii="宋体" w:eastAsia="宋体" w:hAnsi="宋体"/>
          <w:color w:val="000000"/>
          <w:sz w:val="21"/>
          <w:lang w:eastAsia="zh-CN"/>
        </w:rPr>
        <w:t>环境光遮蔽是一种通过计算场景中每个点被环境光照射的遮蔽程度来增加阴影细节和深度感的技术。该方法简单而有效，通过计算每个点的环境光可见性，可以生成更具真实感的图像。环境光遮蔽广泛应用于实时渲染和游戏开发中，能够显著提高图像的视觉质量。</w:t>
      </w:r>
    </w:p>
    <w:p w14:paraId="7AF76515" w14:textId="77777777" w:rsidR="00A97B53" w:rsidRDefault="005346F6">
      <w:pPr>
        <w:spacing w:line="360" w:lineRule="exact"/>
        <w:ind w:firstLine="480"/>
        <w:rPr>
          <w:lang w:eastAsia="zh-CN"/>
        </w:rPr>
      </w:pPr>
      <w:r>
        <w:rPr>
          <w:rFonts w:ascii="宋体" w:eastAsia="宋体" w:hAnsi="宋体"/>
          <w:color w:val="000000"/>
          <w:sz w:val="21"/>
          <w:lang w:eastAsia="zh-CN"/>
        </w:rPr>
        <w:t>全局光照技术综合考虑直接光照和间接光照，从而生成逼真的光照效果。路径追踪和光子映射是实现全局光照的两种主要方法。路径追踪通过随机采样光线路径计算光照，生成高质</w:t>
      </w:r>
      <w:r>
        <w:rPr>
          <w:rFonts w:ascii="宋体" w:eastAsia="宋体" w:hAnsi="宋体"/>
          <w:color w:val="000000"/>
          <w:sz w:val="21"/>
          <w:lang w:eastAsia="zh-CN"/>
        </w:rPr>
        <w:lastRenderedPageBreak/>
        <w:t>量图像；光子映射则通过模拟光子的传播和存储实现光照计算。全局光照技术虽然计算复杂，但其高质量的渲染效果使其成为现代图形学的重要研究方向。</w:t>
      </w:r>
    </w:p>
    <w:p w14:paraId="7FEDD973" w14:textId="77777777" w:rsidR="00A97B53" w:rsidRDefault="005346F6">
      <w:pPr>
        <w:pStyle w:val="21"/>
        <w:spacing w:after="200" w:line="400" w:lineRule="exact"/>
        <w:rPr>
          <w:lang w:eastAsia="zh-CN"/>
        </w:rPr>
      </w:pPr>
      <w:bookmarkStart w:id="31" w:name="_Toc168347388"/>
      <w:r>
        <w:rPr>
          <w:rFonts w:ascii="黑体" w:eastAsia="黑体" w:hAnsi="黑体"/>
          <w:color w:val="000000"/>
          <w:sz w:val="21"/>
          <w:lang w:eastAsia="zh-CN"/>
        </w:rPr>
        <w:t>3.4. 实时渲染技术</w:t>
      </w:r>
      <w:bookmarkEnd w:id="31"/>
    </w:p>
    <w:p w14:paraId="62BC16AC" w14:textId="77777777" w:rsidR="00A97B53" w:rsidRDefault="005346F6">
      <w:pPr>
        <w:pStyle w:val="31"/>
        <w:spacing w:line="400" w:lineRule="exact"/>
        <w:ind w:firstLine="480"/>
        <w:rPr>
          <w:lang w:eastAsia="zh-CN"/>
        </w:rPr>
      </w:pPr>
      <w:bookmarkStart w:id="32" w:name="_Toc168347389"/>
      <w:r>
        <w:rPr>
          <w:rFonts w:ascii="宋体" w:eastAsia="宋体" w:hAnsi="宋体"/>
          <w:color w:val="000000"/>
          <w:sz w:val="21"/>
          <w:lang w:eastAsia="zh-CN"/>
        </w:rPr>
        <w:t>3.4.1. 硬件加速</w:t>
      </w:r>
      <w:bookmarkEnd w:id="32"/>
    </w:p>
    <w:p w14:paraId="64BEB51A" w14:textId="77777777" w:rsidR="00A97B53" w:rsidRDefault="005346F6">
      <w:pPr>
        <w:spacing w:line="360" w:lineRule="exact"/>
        <w:ind w:firstLine="480"/>
        <w:rPr>
          <w:lang w:eastAsia="zh-CN"/>
        </w:rPr>
      </w:pPr>
      <w:r>
        <w:rPr>
          <w:rFonts w:ascii="宋体" w:eastAsia="宋体" w:hAnsi="宋体"/>
          <w:color w:val="000000"/>
          <w:sz w:val="21"/>
          <w:lang w:eastAsia="zh-CN"/>
        </w:rPr>
        <w:t>硬件加速是指利用图形处理单元（GPU）的强大计算能力来加速图形渲染过程。GPU拥有大量并行处理单元，能够高效处理大量图形数据，从而显著提高渲染速度。硬件加速技术广泛应用于游戏、虚拟现实和实时仿真中，通过优化硬件资源的利用，实现高质量的实时图形渲染。</w:t>
      </w:r>
    </w:p>
    <w:p w14:paraId="03368083" w14:textId="77777777" w:rsidR="00A97B53" w:rsidRDefault="005346F6">
      <w:pPr>
        <w:pStyle w:val="31"/>
        <w:spacing w:line="400" w:lineRule="exact"/>
        <w:ind w:firstLine="480"/>
        <w:rPr>
          <w:lang w:eastAsia="zh-CN"/>
        </w:rPr>
      </w:pPr>
      <w:bookmarkStart w:id="33" w:name="_Toc168347390"/>
      <w:r>
        <w:rPr>
          <w:rFonts w:ascii="宋体" w:eastAsia="宋体" w:hAnsi="宋体"/>
          <w:color w:val="000000"/>
          <w:sz w:val="21"/>
          <w:lang w:eastAsia="zh-CN"/>
        </w:rPr>
        <w:t>3.4.2. 着色语言</w:t>
      </w:r>
      <w:bookmarkEnd w:id="33"/>
    </w:p>
    <w:p w14:paraId="5CECE1CD" w14:textId="77777777" w:rsidR="00A97B53" w:rsidRDefault="005346F6">
      <w:pPr>
        <w:spacing w:line="360" w:lineRule="exact"/>
        <w:ind w:firstLine="480"/>
        <w:rPr>
          <w:lang w:eastAsia="zh-CN"/>
        </w:rPr>
      </w:pPr>
      <w:r>
        <w:rPr>
          <w:rFonts w:ascii="宋体" w:eastAsia="宋体" w:hAnsi="宋体"/>
          <w:color w:val="000000"/>
          <w:sz w:val="21"/>
          <w:lang w:eastAsia="zh-CN"/>
        </w:rPr>
        <w:t>着色语言是一种用于编写着色器程序的专用编程语言，通过着色器程序可以直接控制图形处理流水线中的各个阶段。常见的着色语言包括OpenGL Shading Language（GLSL）、High-Level Shading Language（HLSL）和Cg。着色语言的应用使得开发者可以灵活地实现各种复杂的渲染效果，大大提升了图形渲染的灵活性和可控性。</w:t>
      </w:r>
    </w:p>
    <w:p w14:paraId="069F68DE" w14:textId="77777777" w:rsidR="00A97B53" w:rsidRDefault="005346F6">
      <w:pPr>
        <w:pStyle w:val="1"/>
        <w:spacing w:before="360" w:after="360" w:line="400" w:lineRule="exact"/>
        <w:rPr>
          <w:lang w:eastAsia="zh-CN"/>
        </w:rPr>
      </w:pPr>
      <w:bookmarkStart w:id="34" w:name="_Toc168347391"/>
      <w:r>
        <w:rPr>
          <w:rFonts w:ascii="黑体" w:eastAsia="黑体" w:hAnsi="黑体"/>
          <w:color w:val="000000"/>
          <w:sz w:val="24"/>
          <w:lang w:eastAsia="zh-CN"/>
        </w:rPr>
        <w:t>4. 计算机图形学前沿研究</w:t>
      </w:r>
      <w:bookmarkEnd w:id="34"/>
    </w:p>
    <w:p w14:paraId="2C86CCA4" w14:textId="77777777" w:rsidR="00A97B53" w:rsidRDefault="005346F6">
      <w:pPr>
        <w:pStyle w:val="21"/>
        <w:spacing w:after="200" w:line="400" w:lineRule="exact"/>
        <w:rPr>
          <w:lang w:eastAsia="zh-CN"/>
        </w:rPr>
      </w:pPr>
      <w:bookmarkStart w:id="35" w:name="_Toc168347392"/>
      <w:r>
        <w:rPr>
          <w:rFonts w:ascii="黑体" w:eastAsia="黑体" w:hAnsi="黑体"/>
          <w:color w:val="000000"/>
          <w:sz w:val="21"/>
          <w:lang w:eastAsia="zh-CN"/>
        </w:rPr>
        <w:t>4.1. 虚拟现实与增强现实</w:t>
      </w:r>
      <w:bookmarkEnd w:id="35"/>
    </w:p>
    <w:p w14:paraId="4A6567B3" w14:textId="77777777" w:rsidR="00A97B53" w:rsidRDefault="005346F6">
      <w:pPr>
        <w:pStyle w:val="31"/>
        <w:spacing w:line="400" w:lineRule="exact"/>
        <w:ind w:firstLine="480"/>
        <w:rPr>
          <w:lang w:eastAsia="zh-CN"/>
        </w:rPr>
      </w:pPr>
      <w:bookmarkStart w:id="36" w:name="_Toc168347393"/>
      <w:r>
        <w:rPr>
          <w:rFonts w:ascii="宋体" w:eastAsia="宋体" w:hAnsi="宋体"/>
          <w:color w:val="000000"/>
          <w:sz w:val="21"/>
          <w:lang w:eastAsia="zh-CN"/>
        </w:rPr>
        <w:t>4.1.1. 虚拟现实技术</w:t>
      </w:r>
      <w:bookmarkEnd w:id="36"/>
    </w:p>
    <w:p w14:paraId="2F4819BE" w14:textId="77777777" w:rsidR="00A97B53" w:rsidRDefault="005346F6">
      <w:pPr>
        <w:spacing w:line="360" w:lineRule="exact"/>
        <w:ind w:firstLine="480"/>
        <w:rPr>
          <w:lang w:eastAsia="zh-CN"/>
        </w:rPr>
      </w:pPr>
      <w:r>
        <w:rPr>
          <w:rFonts w:ascii="宋体" w:eastAsia="宋体" w:hAnsi="宋体"/>
          <w:color w:val="000000"/>
          <w:sz w:val="21"/>
          <w:lang w:eastAsia="zh-CN"/>
        </w:rPr>
        <w:t>虚拟现实（Virtual Reality, VR）技术通过计算机生成逼真的三维虚拟环境，使用户能够身临其境地体验虚拟世界。VR技术依赖于高性能计算机、显示设备和传感器，能够实现高度沉浸式的互动体验。当前，VR技术在游戏、教育、医疗、军事等领域有着广泛的应用。例如，在教育中，VR可以用于虚拟实验室和沉浸式学习；在医疗中，VR可以用于手术模拟和患者康复训练。随着硬件技术的不断进步和内容制作的不断丰富，VR技术正逐渐走向大众化应用。</w:t>
      </w:r>
    </w:p>
    <w:p w14:paraId="7C104E15" w14:textId="77777777" w:rsidR="00A97B53" w:rsidRDefault="005346F6">
      <w:pPr>
        <w:pStyle w:val="31"/>
        <w:spacing w:line="400" w:lineRule="exact"/>
        <w:ind w:firstLine="480"/>
        <w:rPr>
          <w:lang w:eastAsia="zh-CN"/>
        </w:rPr>
      </w:pPr>
      <w:bookmarkStart w:id="37" w:name="_Toc168347394"/>
      <w:r>
        <w:rPr>
          <w:rFonts w:ascii="宋体" w:eastAsia="宋体" w:hAnsi="宋体"/>
          <w:color w:val="000000"/>
          <w:sz w:val="21"/>
          <w:lang w:eastAsia="zh-CN"/>
        </w:rPr>
        <w:t>4.1.2. 增强现实技术</w:t>
      </w:r>
      <w:bookmarkEnd w:id="37"/>
    </w:p>
    <w:p w14:paraId="18908773" w14:textId="77777777" w:rsidR="00A97B53" w:rsidRDefault="005346F6">
      <w:pPr>
        <w:spacing w:line="360" w:lineRule="exact"/>
        <w:ind w:firstLine="480"/>
        <w:rPr>
          <w:lang w:eastAsia="zh-CN"/>
        </w:rPr>
      </w:pPr>
      <w:r>
        <w:rPr>
          <w:rFonts w:ascii="宋体" w:eastAsia="宋体" w:hAnsi="宋体"/>
          <w:color w:val="000000"/>
          <w:sz w:val="21"/>
          <w:lang w:eastAsia="zh-CN"/>
        </w:rPr>
        <w:t>增强现实（Augmented Reality, AR）技术通过将虚拟信息叠加在现实世界中，增强用户对现实环境的感知。AR技术主要依靠摄像头、传感器和显示设备，通过图像识别和计算机视觉技术，将虚拟物体和信息实时地叠加在现实世界中。AR技术在工业、教育、医疗和娱乐等领域有着广泛的应用。例如，在工业领域，AR可以用于设备维护和故障诊断；在教育领域，AR可以用于互动教学和实验演示；在医疗领域，AR可以用于手术导航和医疗培训。AR技术的发展正在改变人们与现实世界互动的方式，带来全新的用户体验。</w:t>
      </w:r>
    </w:p>
    <w:p w14:paraId="7BA8F827" w14:textId="77777777" w:rsidR="00A97B53" w:rsidRDefault="005346F6">
      <w:pPr>
        <w:pStyle w:val="31"/>
        <w:spacing w:line="400" w:lineRule="exact"/>
        <w:ind w:firstLine="480"/>
        <w:rPr>
          <w:lang w:eastAsia="zh-CN"/>
        </w:rPr>
      </w:pPr>
      <w:bookmarkStart w:id="38" w:name="_Toc168347395"/>
      <w:r>
        <w:rPr>
          <w:rFonts w:ascii="宋体" w:eastAsia="宋体" w:hAnsi="宋体"/>
          <w:color w:val="000000"/>
          <w:sz w:val="21"/>
          <w:lang w:eastAsia="zh-CN"/>
        </w:rPr>
        <w:lastRenderedPageBreak/>
        <w:t>4.1.3. 应用实例</w:t>
      </w:r>
      <w:bookmarkEnd w:id="38"/>
    </w:p>
    <w:p w14:paraId="1C44E4E9" w14:textId="77777777" w:rsidR="00A97B53" w:rsidRDefault="005346F6">
      <w:pPr>
        <w:spacing w:line="360" w:lineRule="exact"/>
        <w:ind w:firstLine="480"/>
        <w:rPr>
          <w:lang w:eastAsia="zh-CN"/>
        </w:rPr>
      </w:pPr>
      <w:r>
        <w:rPr>
          <w:rFonts w:ascii="宋体" w:eastAsia="宋体" w:hAnsi="宋体"/>
          <w:color w:val="000000"/>
          <w:sz w:val="21"/>
          <w:lang w:eastAsia="zh-CN"/>
        </w:rPr>
        <w:t>虚拟现实和增强现实技术在多个领域的应用实例丰富多样。在游戏领域，VR游戏为玩家提供了高度沉浸式的互动体验，如《Beat Saber》和《Half-Life: Alyx》。在教育领域，VR和AR技术用于创建虚拟课堂和实验室，提高学生的学习兴趣和效果。在医疗领域，VR用于手术模拟和心理治疗，AR用于手术导航和医学培训。此外，在建筑和房地产领域，VR和AR技术用于虚拟样板房展示和设计方案的可视化，提高了客户的体验和满意度。</w:t>
      </w:r>
    </w:p>
    <w:p w14:paraId="1A0E721F" w14:textId="77777777" w:rsidR="00A97B53" w:rsidRDefault="005346F6">
      <w:pPr>
        <w:pStyle w:val="21"/>
        <w:spacing w:after="200" w:line="400" w:lineRule="exact"/>
        <w:rPr>
          <w:lang w:eastAsia="zh-CN"/>
        </w:rPr>
      </w:pPr>
      <w:bookmarkStart w:id="39" w:name="_Toc168347396"/>
      <w:r>
        <w:rPr>
          <w:rFonts w:ascii="黑体" w:eastAsia="黑体" w:hAnsi="黑体"/>
          <w:color w:val="000000"/>
          <w:sz w:val="21"/>
          <w:lang w:eastAsia="zh-CN"/>
        </w:rPr>
        <w:t>4.2. 计算机视觉</w:t>
      </w:r>
      <w:bookmarkEnd w:id="39"/>
    </w:p>
    <w:p w14:paraId="373CE0EF" w14:textId="77777777" w:rsidR="00A97B53" w:rsidRDefault="005346F6">
      <w:pPr>
        <w:pStyle w:val="31"/>
        <w:spacing w:line="400" w:lineRule="exact"/>
        <w:ind w:firstLine="480"/>
        <w:rPr>
          <w:lang w:eastAsia="zh-CN"/>
        </w:rPr>
      </w:pPr>
      <w:bookmarkStart w:id="40" w:name="_Toc168347397"/>
      <w:r>
        <w:rPr>
          <w:rFonts w:ascii="宋体" w:eastAsia="宋体" w:hAnsi="宋体"/>
          <w:color w:val="000000"/>
          <w:sz w:val="21"/>
          <w:lang w:eastAsia="zh-CN"/>
        </w:rPr>
        <w:t>4.2.1. 图像识别</w:t>
      </w:r>
      <w:bookmarkEnd w:id="40"/>
    </w:p>
    <w:p w14:paraId="358E0A37" w14:textId="77777777" w:rsidR="00A97B53" w:rsidRDefault="005346F6">
      <w:pPr>
        <w:spacing w:line="360" w:lineRule="exact"/>
        <w:ind w:firstLine="480"/>
        <w:rPr>
          <w:lang w:eastAsia="zh-CN"/>
        </w:rPr>
      </w:pPr>
      <w:r>
        <w:rPr>
          <w:rFonts w:ascii="宋体" w:eastAsia="宋体" w:hAnsi="宋体"/>
          <w:color w:val="000000"/>
          <w:sz w:val="21"/>
          <w:lang w:eastAsia="zh-CN"/>
        </w:rPr>
        <w:t>图像识别是计算机视觉的核心技术之一，旨在通过算法和模型识别和理解图像中的物体、场景和特征。常见的图像识别技术包括模式识别、特征提取和深度学习。在实际应用中，图像识别技术广泛应用于人脸识别、物体检测、图像分类和场景理解等领域。例如，人脸识别技术在安全监控和身份验证中得到了广泛应用；物体检测技术在自动驾驶和机器人导航中发挥着重要作用；图像分类技术在医疗图像分析和内容推荐中具有广泛应用。</w:t>
      </w:r>
    </w:p>
    <w:p w14:paraId="252AAE35" w14:textId="77777777" w:rsidR="00A97B53" w:rsidRDefault="005346F6">
      <w:pPr>
        <w:pStyle w:val="31"/>
        <w:spacing w:line="400" w:lineRule="exact"/>
        <w:ind w:firstLine="480"/>
        <w:rPr>
          <w:lang w:eastAsia="zh-CN"/>
        </w:rPr>
      </w:pPr>
      <w:bookmarkStart w:id="41" w:name="_Toc168347398"/>
      <w:r>
        <w:rPr>
          <w:rFonts w:ascii="宋体" w:eastAsia="宋体" w:hAnsi="宋体"/>
          <w:color w:val="000000"/>
          <w:sz w:val="21"/>
          <w:lang w:eastAsia="zh-CN"/>
        </w:rPr>
        <w:t>4.2.2. 深度学习在计算机视觉中的应用</w:t>
      </w:r>
      <w:bookmarkEnd w:id="41"/>
    </w:p>
    <w:p w14:paraId="7169F301" w14:textId="77777777" w:rsidR="00A97B53" w:rsidRDefault="005346F6">
      <w:pPr>
        <w:spacing w:line="360" w:lineRule="exact"/>
        <w:ind w:firstLine="480"/>
        <w:rPr>
          <w:lang w:eastAsia="zh-CN"/>
        </w:rPr>
      </w:pPr>
      <w:r>
        <w:rPr>
          <w:rFonts w:ascii="宋体" w:eastAsia="宋体" w:hAnsi="宋体"/>
          <w:color w:val="000000"/>
          <w:sz w:val="21"/>
          <w:lang w:eastAsia="zh-CN"/>
        </w:rPr>
        <w:t>深度学习特别是卷积神经网络（Convolutional Neural Networks, CNNs）的发展，极大地推动了计算机视觉技术的进步。通过大规模的数据训练和深层次的网络结构，深度学习算法在图像分类、目标检测和图像分割等任务上取得了显著的成果。例如，卷积神经网络在ImageNet图像分类比赛中取得了超越人类水平的表现。深度学习在医疗图像分析、自动驾驶、安防监控和虚拟现实等领域都有广泛应用，成为计算机视觉技术发展的重要方向。</w:t>
      </w:r>
    </w:p>
    <w:p w14:paraId="089C5FB5" w14:textId="77777777" w:rsidR="00A97B53" w:rsidRDefault="005346F6">
      <w:pPr>
        <w:pStyle w:val="21"/>
        <w:spacing w:after="200" w:line="400" w:lineRule="exact"/>
        <w:rPr>
          <w:lang w:eastAsia="zh-CN"/>
        </w:rPr>
      </w:pPr>
      <w:bookmarkStart w:id="42" w:name="_Toc168347399"/>
      <w:r>
        <w:rPr>
          <w:rFonts w:ascii="黑体" w:eastAsia="黑体" w:hAnsi="黑体"/>
          <w:color w:val="000000"/>
          <w:sz w:val="21"/>
          <w:lang w:eastAsia="zh-CN"/>
        </w:rPr>
        <w:t>4.3. 高性能计算与并行渲染</w:t>
      </w:r>
      <w:bookmarkEnd w:id="42"/>
    </w:p>
    <w:p w14:paraId="72105D6C" w14:textId="77777777" w:rsidR="00A97B53" w:rsidRDefault="005346F6">
      <w:pPr>
        <w:pStyle w:val="31"/>
        <w:spacing w:line="400" w:lineRule="exact"/>
        <w:ind w:firstLine="480"/>
        <w:rPr>
          <w:lang w:eastAsia="zh-CN"/>
        </w:rPr>
      </w:pPr>
      <w:bookmarkStart w:id="43" w:name="_Toc168347400"/>
      <w:r>
        <w:rPr>
          <w:rFonts w:ascii="宋体" w:eastAsia="宋体" w:hAnsi="宋体"/>
          <w:color w:val="000000"/>
          <w:sz w:val="21"/>
          <w:lang w:eastAsia="zh-CN"/>
        </w:rPr>
        <w:t>4.3.1. GPU计算</w:t>
      </w:r>
      <w:bookmarkEnd w:id="43"/>
    </w:p>
    <w:p w14:paraId="78DCDAB0" w14:textId="77777777" w:rsidR="00A97B53" w:rsidRDefault="005346F6">
      <w:pPr>
        <w:spacing w:line="360" w:lineRule="exact"/>
        <w:ind w:firstLine="480"/>
        <w:rPr>
          <w:lang w:eastAsia="zh-CN"/>
        </w:rPr>
      </w:pPr>
      <w:r>
        <w:rPr>
          <w:rFonts w:ascii="宋体" w:eastAsia="宋体" w:hAnsi="宋体"/>
          <w:color w:val="000000"/>
          <w:sz w:val="21"/>
          <w:lang w:eastAsia="zh-CN"/>
        </w:rPr>
        <w:t>GPU（图形处理单元）计算利用GPU强大的并行计算能力，加速大规模计算任务。GPU拥有数千个并行处理单元，能够同时处理大量数据，使其在图像渲染、科学计算和深度学习训练等任务中表现出色。GPU计算在计算机图形学中的应用主要包括实时渲染、物理模拟和深度学习模型的训练。随着GPU性能的不断提升，GPU计算正成为高性能计算的重要组成部分。</w:t>
      </w:r>
    </w:p>
    <w:p w14:paraId="4BBE85DA" w14:textId="77777777" w:rsidR="00A97B53" w:rsidRDefault="005346F6">
      <w:pPr>
        <w:pStyle w:val="31"/>
        <w:spacing w:line="400" w:lineRule="exact"/>
        <w:ind w:firstLine="480"/>
        <w:rPr>
          <w:lang w:eastAsia="zh-CN"/>
        </w:rPr>
      </w:pPr>
      <w:bookmarkStart w:id="44" w:name="_Toc168347401"/>
      <w:r>
        <w:rPr>
          <w:rFonts w:ascii="宋体" w:eastAsia="宋体" w:hAnsi="宋体"/>
          <w:color w:val="000000"/>
          <w:sz w:val="21"/>
          <w:lang w:eastAsia="zh-CN"/>
        </w:rPr>
        <w:t>4.3.2. 并行渲染技术</w:t>
      </w:r>
      <w:bookmarkEnd w:id="44"/>
    </w:p>
    <w:p w14:paraId="6721D608" w14:textId="77777777" w:rsidR="00A97B53" w:rsidRDefault="005346F6">
      <w:pPr>
        <w:spacing w:line="360" w:lineRule="exact"/>
        <w:ind w:firstLine="480"/>
        <w:rPr>
          <w:lang w:eastAsia="zh-CN"/>
        </w:rPr>
      </w:pPr>
      <w:r>
        <w:rPr>
          <w:rFonts w:ascii="宋体" w:eastAsia="宋体" w:hAnsi="宋体"/>
          <w:color w:val="000000"/>
          <w:sz w:val="21"/>
          <w:lang w:eastAsia="zh-CN"/>
        </w:rPr>
        <w:t>并行渲染技术通过将渲染任务分解为多个子任务，并在多个处理器或计算节点上同时执行，提高渲染效率和速度。并行渲染在大规模渲染和实时渲染中具有重要应用。例如，在电影制作中，复杂的特效场景需要进行大规模渲染，采用并行渲染技术可以显著缩短渲染时间。在游戏开发中，并行渲染技术使得高质量的实时图形渲染成为可能，提升了玩家的视觉体验。</w:t>
      </w:r>
    </w:p>
    <w:p w14:paraId="1E7871C7" w14:textId="77777777" w:rsidR="00A97B53" w:rsidRDefault="005346F6">
      <w:pPr>
        <w:pStyle w:val="1"/>
        <w:spacing w:before="360" w:after="360" w:line="360" w:lineRule="exact"/>
        <w:jc w:val="center"/>
        <w:rPr>
          <w:lang w:eastAsia="zh-CN"/>
        </w:rPr>
      </w:pPr>
      <w:bookmarkStart w:id="45" w:name="_Toc168347402"/>
      <w:r>
        <w:rPr>
          <w:rFonts w:ascii="黑体" w:eastAsia="黑体" w:hAnsi="黑体"/>
          <w:color w:val="000000"/>
          <w:sz w:val="24"/>
          <w:lang w:eastAsia="zh-CN"/>
        </w:rPr>
        <w:lastRenderedPageBreak/>
        <w:t>总结</w:t>
      </w:r>
      <w:bookmarkEnd w:id="45"/>
    </w:p>
    <w:p w14:paraId="0DB1AB0D" w14:textId="77777777" w:rsidR="00A97B53" w:rsidRDefault="005346F6">
      <w:pPr>
        <w:spacing w:line="360" w:lineRule="exact"/>
        <w:ind w:firstLine="480"/>
        <w:rPr>
          <w:lang w:eastAsia="zh-CN"/>
        </w:rPr>
      </w:pPr>
      <w:r>
        <w:rPr>
          <w:rFonts w:ascii="宋体" w:eastAsia="宋体" w:hAnsi="宋体"/>
          <w:color w:val="000000"/>
          <w:sz w:val="21"/>
          <w:lang w:eastAsia="zh-CN"/>
        </w:rPr>
        <w:t>计算机图形学作为计算机科学中的一个重要领域，涵盖了图形的生成、处理和渲染等多个方面。本文从定义、发展历史和应用领域三个方面对计算机图形学进行了全面概述，揭示了其在现代技术和各个行业中的重要地位。通过对图形生成技术的探讨，深入分析了几何建模、光栅图像处理等关键技术，详细介绍了光栅扫描转换、反走样技术和图形剪裁等在实际应用中的具体方法。这些技术构成了计算机图形学的基础，为图形的精确生成和处理提供了理论支持和实践指导。</w:t>
      </w:r>
    </w:p>
    <w:p w14:paraId="73FBB755" w14:textId="77777777" w:rsidR="00A97B53" w:rsidRDefault="005346F6">
      <w:pPr>
        <w:spacing w:line="360" w:lineRule="exact"/>
        <w:ind w:firstLine="480"/>
        <w:rPr>
          <w:lang w:eastAsia="zh-CN"/>
        </w:rPr>
      </w:pPr>
      <w:r>
        <w:rPr>
          <w:rFonts w:ascii="宋体" w:eastAsia="宋体" w:hAnsi="宋体"/>
          <w:color w:val="000000"/>
          <w:sz w:val="21"/>
          <w:lang w:eastAsia="zh-CN"/>
        </w:rPr>
        <w:t>在图形渲染方面，本文重点阐述了光照模型和着色技术。光照模型的研究不仅包括了本地光照模型和全局光照模型，还涉及到如何通过物理现象模拟真实世界中的光线传播，增强图像的真实感。着色技术通过平面着色、</w:t>
      </w:r>
      <w:proofErr w:type="spellStart"/>
      <w:r>
        <w:rPr>
          <w:rFonts w:ascii="宋体" w:eastAsia="宋体" w:hAnsi="宋体"/>
          <w:color w:val="000000"/>
          <w:sz w:val="21"/>
          <w:lang w:eastAsia="zh-CN"/>
        </w:rPr>
        <w:t>Gouraud</w:t>
      </w:r>
      <w:proofErr w:type="spellEnd"/>
      <w:r>
        <w:rPr>
          <w:rFonts w:ascii="宋体" w:eastAsia="宋体" w:hAnsi="宋体"/>
          <w:color w:val="000000"/>
          <w:sz w:val="21"/>
          <w:lang w:eastAsia="zh-CN"/>
        </w:rPr>
        <w:t>着色和Phong着色等方法，实现了对图形表面的精细描绘，提高了视觉效果的逼真度和细腻度。高级渲染技术如光线追踪、辐射度、环境光遮蔽和全局光照，为创建高度逼真的图形提供了强大的工具。实时渲染技术则通过硬件加速和着色语言的应用，大幅提升了渲染效率，使得在动态和交互式环境中生成高质量图像成为可能。</w:t>
      </w:r>
    </w:p>
    <w:p w14:paraId="1AB53F21" w14:textId="77777777" w:rsidR="00A97B53" w:rsidRDefault="005346F6">
      <w:pPr>
        <w:spacing w:line="360" w:lineRule="exact"/>
        <w:ind w:firstLine="480"/>
        <w:rPr>
          <w:lang w:eastAsia="zh-CN"/>
        </w:rPr>
      </w:pPr>
      <w:r>
        <w:rPr>
          <w:rFonts w:ascii="宋体" w:eastAsia="宋体" w:hAnsi="宋体"/>
          <w:color w:val="000000"/>
          <w:sz w:val="21"/>
          <w:lang w:eastAsia="zh-CN"/>
        </w:rPr>
        <w:t>在前沿研究方面，本文探讨了虚拟现实与增强现实、计算机视觉、高性能计算与并行渲染及计算机图形学中的人工智能等领域的最新进展。虚拟现实和增强现实技术通过构建逼真的虚拟环境和增强现实世界，极大地拓展了用户体验和应用场景。计算机视觉利用图像识别和深度学习技术，实现了对图像的自动分析和理解，推动了智能系统的发展。高性能计算与并行渲染通过GPU计算和并行渲染技术，显著提高了渲染效率和处理能力，满足了大规模图形处理的需求。人工智能在计算机图形学中的应用，如AI生成图像和深度学习在图形处理中的应用，正在不断推动图形技术的创新和进步。</w:t>
      </w:r>
    </w:p>
    <w:p w14:paraId="36438338" w14:textId="77777777" w:rsidR="00A97B53" w:rsidRDefault="005346F6">
      <w:pPr>
        <w:spacing w:line="360" w:lineRule="exact"/>
        <w:ind w:firstLine="480"/>
        <w:rPr>
          <w:lang w:eastAsia="zh-CN"/>
        </w:rPr>
      </w:pPr>
      <w:r>
        <w:rPr>
          <w:rFonts w:ascii="宋体" w:eastAsia="宋体" w:hAnsi="宋体"/>
          <w:color w:val="000000"/>
          <w:sz w:val="21"/>
          <w:lang w:eastAsia="zh-CN"/>
        </w:rPr>
        <w:t>总体而言，计算机图形学作为一门跨学科的科学技术，其发展历程体现了计算机硬件和软件技术的不断进步。通过对图形生成、处理和渲染技术的系统研究，计算机图形学在理论和应用层面上都取得了显著成就，为各个领域的技术创新和应用发展提供了坚实的基础。未来，随着技术的不断演进和需求的不断变化，计算机图形学将在更加广泛和深入的应用中继续发挥其重要作用，推动数字化世界的不断发展和进步。</w:t>
      </w:r>
    </w:p>
    <w:sectPr w:rsidR="00A97B53" w:rsidSect="005346F6">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D2FBD" w14:textId="77777777" w:rsidR="00E345B5" w:rsidRDefault="00E345B5">
      <w:pPr>
        <w:spacing w:after="0" w:line="240" w:lineRule="auto"/>
      </w:pPr>
      <w:r>
        <w:separator/>
      </w:r>
    </w:p>
  </w:endnote>
  <w:endnote w:type="continuationSeparator" w:id="0">
    <w:p w14:paraId="352433FC" w14:textId="77777777" w:rsidR="00E345B5" w:rsidRDefault="00E3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D0DF2" w14:textId="77777777" w:rsidR="005346F6" w:rsidRDefault="005346F6" w:rsidP="005346F6">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end"/>
    </w:r>
  </w:p>
  <w:p w14:paraId="1237479C" w14:textId="77777777" w:rsidR="005346F6" w:rsidRDefault="005346F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5F03B" w14:textId="77777777" w:rsidR="005346F6" w:rsidRDefault="005346F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60780" w14:textId="77777777" w:rsidR="005346F6" w:rsidRDefault="005346F6">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5D510" w14:textId="08FB9C18" w:rsidR="005346F6" w:rsidRDefault="005346F6" w:rsidP="001A261D">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separate"/>
    </w:r>
    <w:r>
      <w:rPr>
        <w:rStyle w:val="aff9"/>
        <w:noProof/>
      </w:rPr>
      <w:t>2</w:t>
    </w:r>
    <w:r>
      <w:rPr>
        <w:rStyle w:val="aff9"/>
      </w:rPr>
      <w:fldChar w:fldCharType="end"/>
    </w:r>
  </w:p>
  <w:p w14:paraId="187CE238" w14:textId="2A0CED3C" w:rsidR="00A97B53" w:rsidRDefault="00A97B53">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1C01D" w14:textId="1B38460D" w:rsidR="005346F6" w:rsidRDefault="005346F6" w:rsidP="001A261D">
    <w:pPr>
      <w:pStyle w:val="a7"/>
      <w:framePr w:wrap="around" w:vAnchor="text" w:hAnchor="margin" w:xAlign="center" w:y="1"/>
      <w:rPr>
        <w:rStyle w:val="aff9"/>
      </w:rPr>
    </w:pPr>
    <w:r>
      <w:rPr>
        <w:rStyle w:val="aff9"/>
      </w:rPr>
      <w:fldChar w:fldCharType="begin"/>
    </w:r>
    <w:r>
      <w:rPr>
        <w:rStyle w:val="aff9"/>
      </w:rPr>
      <w:instrText xml:space="preserve"> PAGE </w:instrText>
    </w:r>
    <w:r>
      <w:rPr>
        <w:rStyle w:val="aff9"/>
      </w:rPr>
      <w:fldChar w:fldCharType="separate"/>
    </w:r>
    <w:r>
      <w:rPr>
        <w:rStyle w:val="aff9"/>
        <w:noProof/>
      </w:rPr>
      <w:t>13</w:t>
    </w:r>
    <w:r>
      <w:rPr>
        <w:rStyle w:val="aff9"/>
      </w:rPr>
      <w:fldChar w:fldCharType="end"/>
    </w:r>
  </w:p>
  <w:p w14:paraId="1EAE30E3" w14:textId="77777777" w:rsidR="00A97B53" w:rsidRDefault="00A97B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09679" w14:textId="77777777" w:rsidR="00E345B5" w:rsidRDefault="00E345B5">
      <w:pPr>
        <w:spacing w:after="0" w:line="240" w:lineRule="auto"/>
      </w:pPr>
      <w:r>
        <w:separator/>
      </w:r>
    </w:p>
  </w:footnote>
  <w:footnote w:type="continuationSeparator" w:id="0">
    <w:p w14:paraId="609FF98A" w14:textId="77777777" w:rsidR="00E345B5" w:rsidRDefault="00E34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DC85" w14:textId="77777777" w:rsidR="005346F6" w:rsidRDefault="005346F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6586B" w14:textId="77777777" w:rsidR="005346F6" w:rsidRDefault="005346F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9F6" w14:textId="77777777" w:rsidR="005346F6" w:rsidRDefault="005346F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64812764">
    <w:abstractNumId w:val="8"/>
  </w:num>
  <w:num w:numId="2" w16cid:durableId="571043952">
    <w:abstractNumId w:val="6"/>
  </w:num>
  <w:num w:numId="3" w16cid:durableId="1871915959">
    <w:abstractNumId w:val="5"/>
  </w:num>
  <w:num w:numId="4" w16cid:durableId="832380564">
    <w:abstractNumId w:val="4"/>
  </w:num>
  <w:num w:numId="5" w16cid:durableId="795487177">
    <w:abstractNumId w:val="7"/>
  </w:num>
  <w:num w:numId="6" w16cid:durableId="17048799">
    <w:abstractNumId w:val="3"/>
  </w:num>
  <w:num w:numId="7" w16cid:durableId="1442610440">
    <w:abstractNumId w:val="2"/>
  </w:num>
  <w:num w:numId="8" w16cid:durableId="1096092454">
    <w:abstractNumId w:val="1"/>
  </w:num>
  <w:num w:numId="9" w16cid:durableId="154389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765"/>
    <w:rsid w:val="0015074B"/>
    <w:rsid w:val="00251EA7"/>
    <w:rsid w:val="0029639D"/>
    <w:rsid w:val="002C280A"/>
    <w:rsid w:val="00326F90"/>
    <w:rsid w:val="003B683B"/>
    <w:rsid w:val="005346F6"/>
    <w:rsid w:val="00A97B53"/>
    <w:rsid w:val="00AA1D8D"/>
    <w:rsid w:val="00B47730"/>
    <w:rsid w:val="00CB0664"/>
    <w:rsid w:val="00E34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B59507"/>
  <w14:defaultImageDpi w14:val="300"/>
  <w15:docId w15:val="{C271049E-B1F5-4048-9AB1-1C74EA2E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page number"/>
    <w:basedOn w:val="a2"/>
    <w:uiPriority w:val="99"/>
    <w:semiHidden/>
    <w:unhideWhenUsed/>
    <w:rsid w:val="005346F6"/>
  </w:style>
  <w:style w:type="paragraph" w:styleId="TOC1">
    <w:name w:val="toc 1"/>
    <w:basedOn w:val="a1"/>
    <w:next w:val="a1"/>
    <w:autoRedefine/>
    <w:uiPriority w:val="39"/>
    <w:unhideWhenUsed/>
    <w:rsid w:val="005346F6"/>
  </w:style>
  <w:style w:type="paragraph" w:styleId="TOC2">
    <w:name w:val="toc 2"/>
    <w:basedOn w:val="a1"/>
    <w:next w:val="a1"/>
    <w:autoRedefine/>
    <w:uiPriority w:val="39"/>
    <w:unhideWhenUsed/>
    <w:rsid w:val="005346F6"/>
    <w:pPr>
      <w:ind w:leftChars="200" w:left="420"/>
    </w:pPr>
  </w:style>
  <w:style w:type="paragraph" w:styleId="TOC3">
    <w:name w:val="toc 3"/>
    <w:basedOn w:val="a1"/>
    <w:next w:val="a1"/>
    <w:autoRedefine/>
    <w:uiPriority w:val="39"/>
    <w:unhideWhenUsed/>
    <w:rsid w:val="005346F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Three</cp:lastModifiedBy>
  <cp:revision>3</cp:revision>
  <dcterms:created xsi:type="dcterms:W3CDTF">2024-06-03T14:48:00Z</dcterms:created>
  <dcterms:modified xsi:type="dcterms:W3CDTF">2024-06-03T14:50:00Z</dcterms:modified>
  <cp:category/>
</cp:coreProperties>
</file>